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Webpage Content</w:t>
      </w:r>
    </w:p>
    <w:p>
      <w: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Cheap car rental: Compare deals, models, and more | Booking.com</w:t>
        <w:br/>
        <w:br/>
        <w:br/>
        <w:br/>
        <w:br/>
        <w:br/>
        <w:br/>
        <w:t>Skip to main content</w:t>
        <w:br/>
        <w:br/>
        <w:br/>
        <w:br/>
        <w:br/>
        <w:br/>
        <w:br/>
        <w:br/>
        <w:br/>
        <w:br/>
        <w:br/>
        <w:br/>
        <w:br/>
        <w:br/>
        <w:br/>
        <w:br/>
        <w:br/>
        <w:br/>
        <w:br/>
        <w:br/>
        <w:br/>
        <w:br/>
        <w:br/>
        <w:t>USD</w:t>
        <w:br/>
        <w:br/>
        <w:br/>
        <w:t>Choose your currency.</w:t>
        <w:br/>
        <w:t>Your current currency is U.S. Dollar</w:t>
        <w:br/>
        <w:br/>
        <w:br/>
        <w:br/>
        <w:br/>
        <w:br/>
        <w:br/>
        <w:br/>
        <w:br/>
        <w:br/>
        <w:br/>
        <w:br/>
        <w:t>Choose your language.</w:t>
        <w:br/>
        <w:t>Your current language is English (US)</w:t>
        <w:br/>
        <w:br/>
        <w:br/>
        <w:br/>
        <w:br/>
        <w:br/>
        <w:br/>
        <w:br/>
        <w:br/>
        <w:br/>
        <w:br/>
        <w:br/>
        <w:br/>
        <w:t>Get help with your reservation</w:t>
        <w:br/>
        <w:br/>
        <w:br/>
        <w:br/>
        <w:br/>
        <w:br/>
        <w:br/>
        <w:br/>
        <w:t>Manage booking</w:t>
        <w:br/>
        <w:br/>
        <w:br/>
        <w:br/>
        <w:br/>
        <w:br/>
        <w:br/>
        <w:t>Register</w:t>
        <w:br/>
        <w:br/>
        <w:br/>
        <w:br/>
        <w:br/>
        <w:br/>
        <w:br/>
        <w:br/>
        <w:t>Sign in</w:t>
        <w:br/>
        <w:br/>
        <w:br/>
        <w:br/>
        <w:br/>
        <w:br/>
        <w:br/>
        <w:br/>
        <w:br/>
        <w:br/>
        <w:br/>
        <w:br/>
        <w:br/>
        <w:t>Stays</w:t>
        <w:br/>
        <w:br/>
        <w:br/>
        <w:br/>
        <w:br/>
        <w:br/>
        <w:br/>
        <w:br/>
        <w:br/>
        <w:t>Flights</w:t>
        <w:br/>
        <w:br/>
        <w:br/>
        <w:br/>
        <w:br/>
        <w:br/>
        <w:br/>
        <w:br/>
        <w:br/>
        <w:t>Flight + Hotel</w:t>
        <w:br/>
        <w:br/>
        <w:br/>
        <w:br/>
        <w:br/>
        <w:br/>
        <w:br/>
        <w:br/>
        <w:br/>
        <w:t>Car rentals</w:t>
        <w:br/>
        <w:br/>
        <w:br/>
        <w:br/>
        <w:br/>
        <w:br/>
        <w:br/>
        <w:br/>
        <w:br/>
        <w:t>Attractions</w:t>
        <w:br/>
        <w:br/>
        <w:br/>
        <w:br/>
        <w:br/>
        <w:br/>
        <w:br/>
        <w:br/>
        <w:br/>
        <w:t>Airport taxis</w:t>
        <w:br/>
        <w:br/>
        <w:br/>
        <w:br/>
        <w:br/>
        <w:br/>
        <w:br/>
        <w:br/>
        <w:br/>
        <w:br/>
        <w:br/>
        <w:br/>
        <w:br/>
        <w:br/>
        <w:br/>
        <w:br/>
        <w:br/>
        <w:br/>
        <w:br/>
        <w:br/>
        <w:br/>
        <w:br/>
        <w:br/>
        <w:br/>
        <w:br/>
        <w:br/>
        <w:br/>
        <w:br/>
        <w:br/>
        <w:br/>
        <w:br/>
        <w:br/>
        <w:t>Car rentals for any kind of tripGreat deals at great prices, from the biggest car rental companiesPopular rental car companiesDollarBudgetFoxAlamoAvisSixtThriftyHertz PP DomesticEnterpriseSign in to save 10% with GeniusYou're eligible for discounts on select car rentals.Sign in nowWe’re here for youProviding customer support in over 30 languagesFree cancellationOn most bookings, up to 48 hours before pick-up5 million+ reviewsBy verified customersFrequently asked questionsHow much does it cost to rent a car in the United States for a week?Based on the average daily cost of $50, a week will cost about $351.How much does it cost to rent a car in the United States for a month?Based on the average daily cost of $50, a month will cost about $1,506.What car do people usually book in the United States?Premium is the most popular car group to rent in the United States, followed by SUV and medium.How much does it cost to rent premium car in the United States?On average, renting Premium car in the United States costs $56 a day.How much does it cost to rent SUV in the United States?On average, renting SUV in the United States costs $55 a day.How much does it cost to rent medium car in the United States?On average, renting Medium car in the United States costs $40 a day.What car rental companies are available in the United States?Based on our bookings, there are 80 car rental companies available in the United States, including:DollarBudgetFoxWhich companies offer the cheapest car rates  in the United States?In the past 6 months, 68 rental companies were offering the cheapest rates for premium car on our site:TargetRent for an average daily price of $10RC - Advantage for an average daily price of $12RC - Economy for an average daily price of $17Which pick-up locations in the United States are the most popular?Our users often pick up their car in these locations:OrlandoOrlando International AirportEl SegundoCan I pick up the car from one location but return it to a different one in in the United States?It's usually possible to return rental cars to a different location, but it depends on each company’s policy and might cost extra. The most popular brands in the United States that allow one-way rentals are Avis, RC - Budget, and Budget.Why should I book a car rental in the United States with Booking.com?We make it easy to find a rental that’ll fit your needs. Here’s what we offer:</w:t>
        <w:br/>
        <w:t>Huge selection of cars – from compact vehicles to SUVs</w:t>
        <w:br/>
        <w:t>Support in 30+ languages</w:t>
        <w:br/>
        <w:t>Free cancellation up to 48 hours before pick-up time on most bookings.What do I need to rent a car?When you’re booking a car, all you need is a debit or credit card. At the rental counter, you’ll need:  Your passport Your voucher A driver’s license for each driver The main driver’s credit card (some companies accept debit cards, but most don’t).  Important: Check the car’s rental terms as well, because each company has its own rules. For example, they might need to see extra ID, might not accept certain types of credit cards, or might not rent to anybody who hasn’t held their driver's license for 36 months, etc.Am I old enough to rent a car?Most companies will let you rent a car if you’re at least 21, and some will even rent to younger drivers. However, if you’re under 25, you might have to pay a "young driver fee."Can I book a rental car for someone else?Of course. Just put their info on the "Driver details" form when booking the car.Any tips for picking the right car? Think about where you’re going. An SUV might be great for cruising down a Texas freeway, but a smaller car will be a lot easier for getting around Rome. See what other people think. You’ll find lots of reviews and ratings on our site, so check out what other customers liked (and didn’t like) about each company. Don’t forget the transmission. In some countries, almost everyone drives manual cars, while automatics are the norm in other ones. Make sure you rent a car you can drive! Are all fees included in the rental price?The price you see includes the car, mandatory coverage (e.g. Theft Protection, Collision Damage Waiver), and fees that, if they apply, are usually payable at pick-up (e.g. any one-way fees, airport surcharges, or local taxes). It also includes any extras you already added (e.g. GPS, baby seats). It doesn’t include any extra coverage you buy when you get to the rental counter. Tip: There’s a full price breakdown on the Payment page.Popular car rental destinationsExplore more options to rent a car for cheapCities in the United StatesAirports in the United StatesRegions in the United StatesCities worldwideAirports worldwideEl Segundo102 car rental locationsAverage price of $56.36 per dayDania Beach91 car rental locationsAverage price of $47.07 per dayPhoenix74 car rental locationsAverage price of $60.66 per dayIrving90 car rental locationsAverage price of $55.14 per dayAiea76 car rental locationsAverage price of $54.96 per daySan Diego78 car rental locationsAverage price of $49.30 per dayHumble69 car rental locationsAverage price of $61.86 per dayJamaica76 car rental locationsAverage price of $67.66 per dayCharlotte64 car rental locationsAverage price of $49.12 per dayKahului47 car rental locationsAverage price of $49.55 per dayKenner48 car rental locationsAverage price of $54.34 per dayJacksonville45 car rental locationsAverage price of $41.61 per dayMorrisville44 car rental locationsAverage price of $47.83 per daySanta Clara51 car rental locationsAverage price of $48.70 per dayAlbuquerque41 car rental locationsAverage price of $46.17 per dayMartinsburg29 car rental locationsAverage price of $40.44 per dayCheektowaga30 car rental locationsAverage price of $51.63 per dayCosta Mesa46 car rental locationsAverage price of $49.98 per dayHonolulu29 car rental locationsAverage price of $42.95 per daySan Francisco56 car rental locationsAverage price of $64.69 per dayLas Vegas62 car rental locationsAverage price of $52.98 per daySouthaven33 car rental locationsAverage price of $47.38 per dayBozeman23 car rental locationsAverage price of $64.06 per dayGahanna26 car rental locationsAverage price of $40.22 per dayCollege Park11 car rental locationsAverage price of $42.68 per dayNew York54 car rental locationsAverage price of $89.04 per dayPensacola26 car rental locationsAverage price of $52.11 per dayHilo29 car rental locationsAverage price of $54.84 per dayBoston34 car rental locationsAverage price of $43.49 per dayMiami Beach40 car rental locationsAverage price of $75.25 per dayOrlando34 car rental locationsAverage price of $40.23 per dayOwasso26 car rental locationsAverage price of $44.04 per dayCape Canaveral25 car rental locationsAverage price of $74.58 per daySignal Hill18 car rental locationsAverage price of $48.85 per dayMiami34 car rental locationsAverage price of $68.69 per dayGreensboro17 car rental locationsAverage price of $36.29 per dayFort Lauderdale14 car rental locationsAverage price of $30.79 per dayTallahassee22 car rental locationsAverage price of $40.59 per dayNewark10 car rental locationsAverage price of $45.98 per dayMyrtle Beach14 car rental locationsAverage price of $33.18 per dayFairbanks13 car rental locationsAverage price of $50.60 per daySan Antonio12 car rental locationsAverage price of $40.03 per dayHattiesburg19 car rental locationsAverage price of $40.83 per dayGainesville17 car rental locationsAverage price of $36.95 per dayRapid City11 car rental locationsAverage price of $46.98 per dayLexington14 car rental locationsAverage price of $42.94 per dayTampa14 car rental locationsAverage price of $47.38 per dayCedar Rapids9 car rental locationsAverage price of $41.35 per dayAllentown15 car rental locationsAverage price of $40.90 per dayBakersfield12 car rental locationsAverage price of $33.73 per dayCorpus Christi13 car rental locationsAverage price of $42.09 per dayLake Mary5 car rental locationsAverage price of $30.74 per dayQueen Creek8 car rental locationsAverage price of $44.81 per dayWilmington13 car rental locationsAverage price of $35.16 per dayBeverly Hills19 car rental locationsAverage price of $55.76 per dayLos Angeles16 car rental locationsAverage price of $64.20 per dayBrooklyn10 car rental locationsAverage price of $74.67 per dayGlen Burnie3 car rental locationsAverage price of $36.17 per dayBaker12 car rental locationsAverage price of $53.49 per dayMissoula11 car rental locationsAverage price of $37.15 per dayBangor13 car rental locationsAverage price of $46.61 per dayNew Orleans19 car rental locationsAverage price of $81.91 per dayNorth Canton11 car rental locationsAverage price of $39.37 per dayTempe4 car rental locationsAverage price of $37.13 per dayGrapevine3 car rental locationsAverage price of $33.30 per dayLutz6 car rental locationsAverage price of $31.07 per daySouth Bend6 car rental locationsAverage price of $45.67 per dayKnoxville5 car rental locationsAverage price of $34.32 per dayHilton Head Island10 car rental locationsAverage price of $36.43 per dayDenver11 car rental locationsAverage price of $60.19 per dayKissimmee12 car rental locationsAverage price of $42.55 per dayInglewood3 car rental locationsAverage price of $22.88 per dayRevere1 car rental locationAverage price of $19.44 per daySandy Springs10 car rental locationsAverage price of $34.71 per dayLafayette12 car rental locationsAverage price of $46.77 per dayFlorence4 car rental locationsAverage price of $54.28 per dayMiami International Airport126 car rental locationsAverage price of $54.77 per dayOrlando International Airport128 car rental locationsAverage price of $44.66 per dayNaples International Airport56 car rental locationsAverage price of $39.94 per daySan Francisco International Airport88 car rental locationsAverage price of $59.18 per dayDenver International Airport96 car rental locationsAverage price of $49.11 per dayTampa International Airport67 car rental locationsAverage price of $43.85 per dayManchester Airport33 car rental locationsAverage price of $56.18 per daySalt Lake City International Airport62 car rental locationsAverage price of $46.39 per dayAustin-Bergstrom International Airport44 car rental locationsAverage price of $53.49 per dayNewark Liberty International Airport71 car rental locationsAverage price of $65.87 per dayBirmingham Airport27 car rental locationsAverage price of $51.72 per dayPortland International Airport48 car rental locationsAverage price of $37.51 per daySan Antonio International Airport46 car rental locationsAverage price of $55.85 per dayLaGuardia Airport50 car rental locationsAverage price of $57.10 per dayPhiladelphia International Airport44 car rental locationsAverage price of $45.29 per daySacramento Airport32 car rental locationsAverage price of $37.65 per dayPalm Beach International Airport46 car rental locationsAverage price of $43.33 per dayAberdeen Airport26 car rental locationsAverage price of $55.45 per dayIndianapolis International Airport42 car rental locationsAverage price of $47.37 per dayJerez Airport26 car rental locationsAverage price of $38.74 per dayLA/Ontario International Airport30 car rental locationsAverage price of $43.15 per dayPittsburgh International Airport35 car rental locationsAverage price of $51.36 per dayOrlando Sanford International Airport18 car rental locationsAverage price of $41.06 per dayRichmond International Airport19 car rental locationsAverage price of $45.91 per dayAlbany International Airport18 car rental locationsAverage price of $44.50 per dayTijuana International Airport26 car rental locationsAverage price of $47.96 per dayKey West International22 car rental locationsAverage price of $47.92 per dayDes Moines International Airport13 car rental locationsAverage price of $47.24 per dayChicago O'Hare International Airport11 car rental locationsAverage price of $44 per dayNorthwest Florida Beaches International Airport16 car rental locationsAverage price of $48.57 per dayDestin-Fort Walton Beach Airport16 car rental locationsAverage price of $54.74 per dayKansas City International Airport8 car rental locationsAverage price of $35.81 per dayDaytona Beach International Airport20 car rental locationsAverage price of $41.36 per dayBoise Airport14 car rental locationsAverage price of $38.99 per daySan Luis Obispo County Regional Airport6 car rental locationsAverage price of $37.64 per daySouthwest Florida International Airport1 car rental locationAverage price of $61.67 per dayCharlotte County Airport1 car rental locationAverage price of $69.18 per daySugar Land Regional Airport2 car rental locationsAverage price of $33.39 per dayOxnard Airport2 car rental locationsAverage price of $25.27 per dayTrenton-Mercer Airport7 car rental locationsAverage price of $51.42 per dayPlattsburgh International Airport6 car rental locationsAverage price of $48.06 per dayLafayette Airport1 car rental locationAverage price of $50.81 per dayGreater Rochester International Airport3 car rental locationsAverage price of $39.88 per dayRedding Municipal Airport4 car rental locationsAverage price of $47.39 per dayMuskegon County Airport2 car rental locationsAverage price of $41.07 per dayImperial County Airport2 car rental locationsAverage price of $47.94 per dayLewiston-Nez Perce County Airport3 car rental locationsAverage price of $41.56 per dayRepublic Airport1 car rental locationAverage price of $60.03 per daySheridan County Airport1 car rental locationAverage price of $76.88 per dayNortheast Florida Regional Airport1 car rental locationAverage price of $57.89 per dayFlorida1092 car rental locationsAverage price of $47.44 per daySouth Florida533 car rental locationsAverage price of $49.80 per dayCalifornia919 car rental locationsAverage price of $54.50 per dayOrlando Metro228 car rental locationsAverage price of $44.32 per dayOrlando Metropolitan Area228 car rental locationsAverage price of $44.32 per dayMiami Metropolitan Area242 car rental locationsAverage price of $55.61 per dayDisney World Area174 car rental locationsAverage price of $44.46 per dayLos Angeles Metropolitan Area375 car rental locationsAverage price of $55.14 per dayEverglades National Park147 car rental locationsAverage price of $58.17 per daySouth Bay143 car rental locationsAverage price of $55.76 per dayFlorida Gulf Coast239 car rental locationsAverage price of $42.75 per dayLos Angeles Beach Cities104 car rental locationsAverage price of $56.60 per dayTexas407 car rental locationsAverage price of $56.16 per daySan Francisco Bay Area265 car rental locationsAverage price of $58.44 per dayMidwest560 car rental locationsAverage price of $50.75 per daySouthwest Florida76 car rental locationsAverage price of $40.93 per dayRookery Bay National Estuarine Research Reserve56 car rental locationsAverage price of $40.88 per dayHawaii234 car rental locationsAverage price of $55.20 per daySan Mateo County92 car rental locationsAverage price of $59.70 per dayNew York Metropolitan area311 car rental locationsAverage price of $66.72 per dayColorado134 car rental locationsAverage price of $50.15 per dayNew York State349 car rental locationsAverage price of $62.60 per dayBroward County133 car rental locationsAverage price of $45.52 per dayDenver Tech Center96 car rental locationsAverage price of $50.21 per dayArizona108 car rental locationsAverage price of $60.24 per dayPhoenix Metropolitan Area100 car rental locationsAverage price of $60.38 per dayGeorgia142 car rental locationsAverage price of $51.63 per dayNorth Carolina190 car rental locationsAverage price of $46.97 per dayIllinois191 car rental locationsAverage price of $55.33 per dayOahu94 car rental locationsAverage price of $54.04 per dayLake Michigan170 car rental locationsAverage price of $55.90 per dayChicago Metropolitan Area161 car rental locationsAverage price of $56.05 per dayNew England202 car rental locationsAverage price of $53.15 per dayDallas - Fort Worth Metropolitan Area135 car rental locationsAverage price of $55.27 per daySan Diego County124 car rental locationsAverage price of $49.41 per daySan Diego Metropolitan Area81 car rental locationsAverage price of $49.21 per dayTexas Gulf Coast113 car rental locationsAverage price of $61.31 per dayPennsylvania162 car rental locationsAverage price of $46.24 per dayNew Hampshire34 car rental locationsAverage price of $57.22 per dayMclntyre34 car rental locationsAverage price of $57.22 per dayUtah67 car rental locationsAverage price of $46.67 per daySalt Lake County65 car rental locationsAverage price of $46.68 per dayNew Jersey134 car rental locationsAverage price of $62.35 per dayNorth Jersey122 car rental locationsAverage price of $62.93 per dayTennessee99 car rental locationsAverage price of $54.98 per dayTexas Hill Country62 car rental locationsAverage price of $53.74 per dayGreater Austin60 car rental locationsAverage price of $53.78 per dayOregon73 car rental locationsAverage price of $39.51 per dayWillamette Valley73 car rental locationsAverage price of $39.45 per dayMichigan148 car rental locationsAverage price of $51.47 per dayCoolangatta22 car rental locationsAverage price of $50.09 per dayCalgary42 car rental locationsAverage price of $48.88 per dayMadrid96 car rental locationsAverage price of $41.47 per dayMississauga43 car rental locationsAverage price of $47.70 per dayRichmond41 car rental locationsAverage price of $48.52 per daySeville40 car rental locationsAverage price of $48.44 per dayMilan107 car rental locationsAverage price of $43.54 per dayRome119 car rental locationsAverage price of $45.96 per dayAlicante55 car rental locationsAverage price of $39.34 per dayEdinburgh19 car rental locationsAverage price of $63.78 per dayMálaga37 car rental locationsAverage price of $43.20 per dayMontrouge116 car rental locationsAverage price of $58.19 per dayFlorence52 car rental locationsAverage price of $74.76 per dayDorval23 car rental locationsAverage price of $67.31 per dayAthens36 car rental locationsAverage price of $38.81 per dayParis84 car rental locationsAverage price of $56.68 per dayLondon62 car rental locationsAverage price of $68.38 per dayNaples38 car rental locationsAverage price of $48.66 per dayLisbon63 car rental locationsAverage price of $43.06 per dayToronto36 car rental locationsAverage price of $30.49 per dayLyon73 car rental locationsAverage price of $64.31 per dayBrussels32 car rental locationsAverage price of $60.26 per dayMarseille67 car rental locationsAverage price of $61.84 per dayBerlin102 car rental locationsAverage price of $53.76 per daySydney16 car rental locationsAverage price of $60.26 per dayMelbourne28 car rental locationsAverage price of $60.06 per dayMunich87 car rental locationsAverage price of $79.62 per dayTokyo92 car rental locationsAverage price of $86.16 per dayRennes44 car rental locationsAverage price of $52.70 per dayMarrakesh17 car rental locationsAverage price of $41.68 per dayZaragoza23 car rental locationsAverage price of $37.05 per dayPorto36 car rental locationsAverage price of $48.45 per dayZurich34 car rental locationsAverage price of $86.04 per dayGranada24 car rental locationsAverage price of $62.03 per dayStrasbourg33 car rental locationsAverage price of $64.37 per dayBarcelona26 car rental locationsAverage price of $57.26 per dayPerth20 car rental locationsAverage price of $54.49 per dayRovaniemi18 car rental locationsAverage price of $86.53 per dayCambuslang24 car rental locationsAverage price of $64.75 per dayToulouse46 car rental locationsAverage price of $60.88 per dayNantes40 car rental locationsAverage price of $52.08 per dayStanwell18 car rental locationsAverage price of $64.82 per dayRotterdam19 car rental locationsAverage price of $55.26 per dayDubai36 car rental locationsAverage price of $43.92 per dayBologna42 car rental locationsAverage price of $43.44 per daySplit28 car rental locationsAverage price of $53.21 per dayNice49 car rental locationsAverage price of $79.15 per dayBilbao31 car rental locationsAverage price of $47.99 per daySydney17 car rental locationsAverage price of $27.68 per dayTurin28 car rental locationsAverage price of $38.84 per dayShepherds Bush18 car rental locationsAverage price of $67.96 per dayMonreale13 car rental locationsAverage price of $51.24 per dayCórdoba20 car rental locationsAverage price of $53.24 per dayHafnarfjörður24 car rental locationsAverage price of $90.61 per dayLeduc8 car rental locationsAverage price of $33.80 per dayVeracruz28 car rental locationsAverage price of $43.59 per dayHyères27 car rental locationsAverage price of $53.37 per dayPonta Delgada15 car rental locationsAverage price of $46.26 per dayNepean15 car rental locationsAverage price of $39 per daySantiago29 car rental locationsAverage price of $43.52 per dayStockholm28 car rental locationsAverage price of $66.68 per dayKrakow12 car rental locationsAverage price of $30.19 per dayHobart9 car rental locationsAverage price of $77.05 per dayFrankfurt58 car rental locationsAverage price of $67.37 per dayGeneva33 car rental locationsAverage price of $84.36 per dayGlasgow14 car rental locationsAverage price of $60.12 per dayCopenhagen16 car rental locationsAverage price of $60.07 per dayCardiff13 car rental locationsAverage price of $53.45 per dayWinnipeg17 car rental locationsAverage price of $30.61 per dayMestre33 car rental locationsAverage price of $54.63 per dayCairns9 car rental locationsAverage price of $58.62 per dayVienna22 car rental locationsAverage price of $102.44 per dayNisku12 car rental locationsAverage price of $35.29 per dayPrague7 car rental locationsAverage price of $49.83 per dayGirona23 car rental locationsAverage price of $48.10 per dayNeuilly-sur-Seine29 car rental locationsAverage price of $56.10 per dayPalma de Mallorca Airport43 car rental locationsAverage price of $28.38 per dayMalaga Airport50 car rental locationsAverage price of $28.84 per dayHumberto Delgado Airport54 car rental locationsAverage price of $26.34 per dayTenerife Sur Airport38 car rental locationsAverage price of $34.20 per dayBarcelona-El Prat Airport51 car rental locationsAverage price of $32.23 per dayAlicante Airport45 car rental locationsAverage price of $25.96 per dayCatania Fontanarossa Airport59 car rental locationsAverage price of $33.84 per dayDublin Airport37 car rental locationsAverage price of $39.47 per dayCristiano Ronaldo Madeira International Airport37 car rental locationsAverage price of $38.51 per dayDubai International Airport45 car rental locationsAverage price of $43.26 per dayMilan Malpensa Airport115 car rental locationsAverage price of $40.91 per dayFaro Airport46 car rental locationsAverage price of $25.23 per dayGran Canaria Airport31 car rental locationsAverage price of $27.80 per dayFrancisco Sá Carneiro Airport47 car rental locationsAverage price of $25.08 per dayAdolfo Suarez Madrid-Barajas Airport68 car rental locationsAverage price of $33.36 per dayFiumicino Airport71 car rental locationsAverage price of $35.19 per dayLanzarote Airport29 car rental locationsAverage price of $28.60 per dayFalcone-Borsellino Airport56 car rental locationsAverage price of $37.84 per dayOrio Al Serio International Airport72 car rental locationsAverage price of $30.90 per dayBari Karol Wojtyla Airport55 car rental locationsAverage price of $41.77 per dayJoão Paulo II Airport27 car rental locationsAverage price of $41.21 per dayEdinburgh Airport38 car rental locationsAverage price of $64.87 per dayBrisbane Airport45 car rental locationsAverage price of $50.87 per dayIbiza Airport37 car rental locationsAverage price of $28.84 per dayLondon Heathrow Airport38 car rental locationsAverage price of $56.62 per dayMalta International Airport16 car rental locationsAverage price of $23.41 per dayFuerteventura Airport27 car rental locationsAverage price of $31.49 per daySeville Airport42 car rental locationsAverage price of $32.86 per dayCagliari Elmas Airport54 car rental locationsAverage price of $35.96 per dayBologna Guglielmo Marconi Airport72 car rental locationsAverage price of $36.96 per dayVenice Marco Polo Airport72 car rental locationsAverage price of $40.99 per dayNice Côte d'Azur Airport57 car rental locationsAverage price of $62.38 per dayOlbia Costa Smeralda Airport48 car rental locationsAverage price of $42.70 per dayMenorca Airport35 car rental locationsAverage price of $30.45 per dayParis - Charles De Gaulle Airport59 car rental locationsAverage price of $67.80 per dayValencia Airport50 car rental locationsAverage price of $28.86 per dayAuckland Airport27 car rental locationsAverage price of $67.94 per dayMunich Airport68 car rental locationsAverage price of $69.25 per dayZurich Airport33 car rental locationsAverage price of $88.03 per dayFlorence Airport58 car rental locationsAverage price of $53.13 per dayTenerife Norte Airport28 car rental locationsAverage price of $33.61 per dayHobart International Airport14 car rental locationsAverage price of $62.94 per dayMilan Linate Airport65 car rental locationsAverage price of $41.44 per dayFrankfurt Airport64 car rental locationsAverage price of $68.87 per dayPisa International Airport65 car rental locationsAverage price of $39.57 per dayIstanbul Airport24 car rental locationsAverage price of $37.07 per dayBrindisi - Salento Airport43 car rental locationsAverage price of $42.08 per dayMarseille Provence Airport59 car rental locationsAverage price of $59.89 per dayZaventem Airport34 car rental locationsAverage price of $54.76 per dayBilbao Airport37 car rental locationsAverage price of $36.99 per day</w:t>
        <w:br/>
        <w:t xml:space="preserve"> </w:t>
        <w:br/>
        <w:br/>
        <w:br/>
        <w:br/>
        <w:br/>
        <w:br/>
        <w:br/>
        <w:br/>
        <w:br/>
        <w:br/>
        <w:br/>
        <w:br/>
        <w:br/>
        <w:br/>
        <w:br/>
        <w:br/>
        <w:br/>
        <w:br/>
        <w:br/>
        <w:br/>
        <w:br/>
        <w:br/>
        <w:br/>
        <w:t>Stay in the know</w:t>
        <w:br/>
        <w:br/>
        <w:br/>
        <w:t>Sign up to get marketing emails from Booking.com, including promotions, rewards, travel experiences, and information about Booking.com and Booking.com Transport Limited’s products and services.</w:t>
        <w:br/>
        <w:br/>
        <w:br/>
        <w:br/>
        <w:br/>
        <w:br/>
        <w:t>Enter your email address and we'll send you our best deals</w:t>
        <w:br/>
        <w:br/>
        <w:br/>
        <w:br/>
        <w:br/>
        <w:t>Subscribe</w:t>
        <w:br/>
        <w:br/>
        <w:br/>
        <w:br/>
        <w:br/>
        <w:br/>
        <w:t>Error:</w:t>
        <w:br/>
        <w:t>Please enter a valid email address.</w:t>
        <w:br/>
        <w:br/>
        <w:br/>
        <w:br/>
        <w:t>Error:</w:t>
        <w:br/>
        <w:t>Oops! An error has occurred.</w:t>
        <w:br/>
        <w:br/>
        <w:br/>
        <w:br/>
        <w:t>Thanks! We've sent you an email so you can confirm your subscription</w:t>
        <w:br/>
        <w:br/>
        <w:br/>
        <w:t>You can opt out anytime. See our privacy statement.</w:t>
        <w:br/>
        <w:br/>
        <w:br/>
        <w:br/>
        <w:br/>
        <w:br/>
        <w:br/>
        <w:br/>
        <w:br/>
        <w:br/>
        <w:br/>
        <w:br/>
        <w:br/>
        <w:br/>
        <w:br/>
        <w:br/>
        <w:br/>
        <w:br/>
        <w:t>List your property</w:t>
        <w:br/>
        <w:br/>
        <w:br/>
        <w:br/>
        <w:br/>
        <w:br/>
        <w:br/>
        <w:br/>
        <w:br/>
        <w:br/>
        <w:t>Mobile version</w:t>
        <w:br/>
        <w:br/>
        <w:br/>
        <w:br/>
        <w:t>Your account</w:t>
        <w:br/>
        <w:br/>
        <w:br/>
        <w:br/>
        <w:br/>
        <w:t>Make changes online to your booking</w:t>
        <w:br/>
        <w:br/>
        <w:br/>
        <w:br/>
        <w:br/>
        <w:t>Customer Service Help</w:t>
        <w:br/>
        <w:br/>
        <w:br/>
        <w:br/>
        <w:br/>
        <w:br/>
        <w:t>Become an affiliate</w:t>
        <w:br/>
        <w:br/>
        <w:br/>
        <w:br/>
        <w:br/>
        <w:br/>
        <w:t>Booking.com for Business</w:t>
        <w:br/>
        <w:br/>
        <w:br/>
        <w:br/>
        <w:br/>
        <w:br/>
        <w:br/>
        <w:br/>
        <w:br/>
        <w:br/>
        <w:br/>
        <w:br/>
        <w:br/>
        <w:br/>
        <w:t>Countries</w:t>
        <w:br/>
        <w:br/>
        <w:br/>
        <w:br/>
        <w:br/>
        <w:t>Regions</w:t>
        <w:br/>
        <w:br/>
        <w:br/>
        <w:br/>
        <w:br/>
        <w:t>Cities</w:t>
        <w:br/>
        <w:br/>
        <w:br/>
        <w:br/>
        <w:br/>
        <w:t>Districts</w:t>
        <w:br/>
        <w:br/>
        <w:br/>
        <w:br/>
        <w:br/>
        <w:t>Airports</w:t>
        <w:br/>
        <w:br/>
        <w:br/>
        <w:br/>
        <w:br/>
        <w:t>Hotels</w:t>
        <w:br/>
        <w:br/>
        <w:br/>
        <w:br/>
        <w:br/>
        <w:t>Places of interest</w:t>
        <w:br/>
        <w:br/>
        <w:br/>
        <w:br/>
        <w:br/>
        <w:br/>
        <w:br/>
        <w:br/>
        <w:br/>
        <w:t>Homes</w:t>
        <w:br/>
        <w:br/>
        <w:br/>
        <w:br/>
        <w:br/>
        <w:t>Apartments</w:t>
        <w:br/>
        <w:br/>
        <w:br/>
        <w:br/>
        <w:br/>
        <w:t>Resorts</w:t>
        <w:br/>
        <w:br/>
        <w:br/>
        <w:br/>
        <w:br/>
        <w:t>Villas</w:t>
        <w:br/>
        <w:br/>
        <w:br/>
        <w:br/>
        <w:br/>
        <w:t>Hostels</w:t>
        <w:br/>
        <w:br/>
        <w:br/>
        <w:br/>
        <w:br/>
        <w:t>B&amp;Bs</w:t>
        <w:br/>
        <w:br/>
        <w:br/>
        <w:br/>
        <w:br/>
        <w:t>Guest Houses</w:t>
        <w:br/>
        <w:br/>
        <w:br/>
        <w:br/>
        <w:br/>
        <w:br/>
        <w:br/>
        <w:br/>
        <w:br/>
        <w:t>Unique places to stay</w:t>
        <w:br/>
        <w:br/>
        <w:br/>
        <w:br/>
        <w:br/>
        <w:t>Reviews</w:t>
        <w:br/>
        <w:br/>
        <w:br/>
        <w:br/>
        <w:br/>
        <w:t>Discover monthly stays</w:t>
        <w:br/>
        <w:br/>
        <w:br/>
        <w:br/>
        <w:br/>
        <w:t>Unpacked: Travel articles</w:t>
        <w:br/>
        <w:br/>
        <w:br/>
        <w:br/>
        <w:br/>
        <w:t>Seasonal and holiday deals</w:t>
        <w:br/>
        <w:br/>
        <w:br/>
        <w:br/>
        <w:br/>
        <w:t>Traveller Review Awards</w:t>
        <w:br/>
        <w:br/>
        <w:br/>
        <w:br/>
        <w:br/>
        <w:br/>
        <w:br/>
        <w:br/>
        <w:br/>
        <w:t>Car rental</w:t>
        <w:br/>
        <w:br/>
        <w:br/>
        <w:br/>
        <w:br/>
        <w:t>Flight finder</w:t>
        <w:br/>
        <w:br/>
        <w:br/>
        <w:br/>
        <w:br/>
        <w:t>Restaurant reservations</w:t>
        <w:br/>
        <w:br/>
        <w:br/>
        <w:br/>
        <w:br/>
        <w:t>Booking.com for Travel Agents</w:t>
        <w:br/>
        <w:br/>
        <w:br/>
        <w:br/>
        <w:br/>
        <w:br/>
        <w:br/>
        <w:br/>
        <w:br/>
        <w:t>Coronavirus (COVID-19) FAQs</w:t>
        <w:br/>
        <w:br/>
        <w:br/>
        <w:br/>
        <w:t>About Booking.com</w:t>
        <w:br/>
        <w:br/>
        <w:br/>
        <w:br/>
        <w:t>Customer Service Help</w:t>
        <w:br/>
        <w:br/>
        <w:br/>
        <w:br/>
        <w:br/>
        <w:t>Partner help</w:t>
        <w:br/>
        <w:br/>
        <w:br/>
        <w:br/>
        <w:br/>
        <w:t>Careers</w:t>
        <w:br/>
        <w:br/>
        <w:br/>
        <w:br/>
        <w:br/>
        <w:t>Sustainability</w:t>
        <w:br/>
        <w:br/>
        <w:br/>
        <w:br/>
        <w:br/>
        <w:t>Press Center</w:t>
        <w:br/>
        <w:br/>
        <w:br/>
        <w:br/>
        <w:br/>
        <w:t>Safety Resource Center</w:t>
        <w:br/>
        <w:br/>
        <w:br/>
        <w:br/>
        <w:br/>
        <w:t>Investor relations</w:t>
        <w:br/>
        <w:br/>
        <w:br/>
        <w:br/>
        <w:br/>
        <w:t>Terms &amp; Conditions</w:t>
        <w:br/>
        <w:br/>
        <w:br/>
        <w:br/>
        <w:br/>
        <w:t>Partner dispute</w:t>
        <w:br/>
        <w:br/>
        <w:br/>
        <w:br/>
        <w:br/>
        <w:t>How We Work</w:t>
        <w:br/>
        <w:br/>
        <w:br/>
        <w:br/>
        <w:br/>
        <w:t>Privacy &amp; cookie statement</w:t>
        <w:br/>
        <w:br/>
        <w:br/>
        <w:br/>
        <w:br/>
        <w:t>MSA statement</w:t>
        <w:br/>
        <w:br/>
        <w:br/>
        <w:br/>
        <w:br/>
        <w:t>Corporate contact</w:t>
        <w:br/>
        <w:br/>
        <w:br/>
        <w:br/>
        <w:br/>
        <w:t>Content guidelines and reporting</w:t>
        <w:br/>
        <w:br/>
        <w:br/>
        <w:br/>
        <w:br/>
        <w:br/>
        <w:br/>
        <w:br/>
        <w:br/>
        <w:br/>
        <w:t>Extranet Log-in</w:t>
        <w:br/>
        <w:br/>
        <w:br/>
        <w:br/>
        <w:br/>
        <w:br/>
        <w:t>Copyright © 1996–2024</w:t>
        <w:br/>
        <w:t>Booking.com™. All rights reserved.</w:t>
        <w:br/>
        <w:br/>
        <w:br/>
        <w:br/>
        <w:br/>
        <w:t xml:space="preserve"> </w:t>
        <w:br/>
        <w:br/>
        <w:br/>
        <w:br/>
        <w:t>Booking.com is part of Booking Holdings Inc., the world leader in online travel and related services.</w:t>
        <w:br/>
        <w:br/>
        <w:br/>
        <w:br/>
        <w:br/>
        <w:br/>
        <w:br/>
        <w:br/>
        <w:br/>
        <w:br/>
        <w:br/>
        <w:br/>
        <w:br/>
        <w:br/>
        <w:br/>
        <w:br/>
        <w:br/>
        <w:br/>
        <w:br/>
        <w:br/>
        <w:br/>
        <w:br/>
        <w:br/>
        <w:br/>
        <w:br/>
        <w:br/>
        <w:br/>
        <w:t>Start of dialog content</w:t>
        <w:br/>
        <w:br/>
        <w:t>Verified reviews from real guests.</w:t>
        <w:br/>
        <w:t>We have more than 70 million property reviews, all from real, verified guests.</w:t>
        <w:br/>
        <w:br/>
        <w:br/>
        <w:br/>
        <w:t>How does it work?</w:t>
        <w:br/>
        <w:br/>
        <w:br/>
        <w:br/>
        <w:br/>
        <w:t>1</w:t>
        <w:br/>
        <w:br/>
        <w:br/>
        <w:br/>
        <w:t>It starts with a booking</w:t>
        <w:br/>
        <w:t>It starts with a booking</w:t>
        <w:br/>
        <w:t>The only way to leave a review is to first make a booking. That's how we know our reviews come from real guests who have stayed at the property.</w:t>
        <w:br/>
        <w:br/>
        <w:br/>
        <w:br/>
        <w:br/>
        <w:br/>
        <w:br/>
        <w:br/>
        <w:t>2</w:t>
        <w:br/>
        <w:br/>
        <w:br/>
        <w:br/>
        <w:t>Followed by a trip</w:t>
        <w:br/>
        <w:t>Followed by a trip</w:t>
        <w:br/>
        <w:t>When guests stay at the property, they check out how quiet the room is, how friendly the staff is, and more.</w:t>
        <w:br/>
        <w:br/>
        <w:br/>
        <w:br/>
        <w:br/>
        <w:br/>
        <w:br/>
        <w:br/>
        <w:t>3</w:t>
        <w:br/>
        <w:br/>
        <w:br/>
        <w:br/>
        <w:t>And finally, a review</w:t>
        <w:br/>
        <w:t>And finally, a review</w:t>
        <w:br/>
        <w:t>After their trip, guests tell us about their stay. We check for naughty words and verify the authenticity of all guest reviews before adding them to our site.</w:t>
        <w:br/>
        <w:br/>
        <w:br/>
        <w:br/>
        <w:br/>
        <w:t>If you booked through us and want to leave a review, please sign in first.</w:t>
        <w:br/>
        <w:br/>
        <w:t>Sign in and leave a review</w:t>
        <w:br/>
        <w:br/>
        <w:t>End of dialog content</w:t>
        <w:br/>
        <w:br/>
        <w:br/>
        <w:t>Check-in date</w:t>
        <w:br/>
        <w:t>Check-out date</w:t>
        <w:br/>
        <w:br/>
        <w:br/>
        <w:t>«</w:t>
        <w:br/>
        <w:br/>
        <w:br/>
        <w:br/>
        <w:br/>
        <w:br/>
        <w:br/>
        <w:br/>
        <w:br/>
        <w:br/>
        <w:br/>
        <w:br/>
        <w:br/>
        <w:br/>
        <w:br/>
        <w:br/>
        <w:br/>
        <w:br/>
        <w:br/>
        <w:br/>
        <w:br/>
        <w:br/>
        <w:br/>
        <w:br/>
        <w:br/>
        <w:br/>
        <w:br/>
        <w:br/>
        <w:br/>
        <w:br/>
        <w:br/>
        <w:br/>
        <w:br/>
        <w:br/>
        <w:br/>
        <w:t>»</w:t>
        <w:br/>
        <w:br/>
        <w:br/>
        <w:br/>
        <w:br/>
        <w:t>Su</w:t>
        <w:br/>
        <w:t>Mo</w:t>
        <w:br/>
        <w:t>Tu</w:t>
        <w:br/>
        <w:t>We</w:t>
        <w:br/>
        <w:t>Th</w:t>
        <w:br/>
        <w:t>Fr</w:t>
        <w:br/>
        <w:t>Sa</w:t>
        <w:br/>
        <w:br/>
        <w:t xml:space="preserve">       </w:t>
        <w:br/>
        <w:t xml:space="preserve">       </w:t>
        <w:br/>
        <w:t xml:space="preserve">       </w:t>
        <w:br/>
        <w:t xml:space="preserve">       </w:t>
        <w:br/>
        <w:t xml:space="preserve">       </w:t>
        <w:br/>
        <w:t xml:space="preserve">       </w:t>
        <w:br/>
        <w:br/>
        <w:br/>
        <w:t>Close calendar</w:t>
        <w:br/>
        <w:br/>
        <w:br/>
        <w:br/>
        <w:br/>
        <w:br/>
        <w:br/>
        <w:br/>
        <w:br/>
        <w:br/>
        <w:br/>
        <w:br/>
        <w:br/>
        <w:br/>
        <w:br/>
        <w:br/>
        <w:br/>
        <w:br/>
        <w:br/>
        <w:br/>
        <w:br/>
        <w:br/>
        <w:br/>
        <w:br/>
        <w:br/>
        <w:br/>
        <w:br/>
        <w:br/>
        <w:br/>
        <w:br/>
        <w:br/>
        <w:br/>
        <w:br/>
        <w:br/>
        <w:br/>
        <w:br/>
        <w:br/>
        <w:br/>
        <w:br/>
        <w:br/>
        <w:br/>
        <w:br/>
        <w:br/>
        <w:br/>
        <w:br/>
        <w:br/>
        <w:br/>
        <w:br/>
        <w:br/>
        <w:br/>
        <w:br/>
        <w:br/>
        <w:t xml:space="preserve">Sign in to continue </w:t>
        <w:br/>
        <w:br/>
        <w:br/>
        <w:br/>
        <w:t>Sign in to your account</w:t>
        <w:br/>
        <w:br/>
        <w:br/>
        <w:br/>
        <w:br/>
        <w:t>or use one of these options</w:t>
        <w:br/>
        <w:br/>
        <w:br/>
        <w:br/>
        <w:br/>
        <w:br/>
        <w:br/>
        <w:br/>
        <w:br/>
        <w:br/>
        <w:br/>
        <w:br/>
        <w:br/>
        <w:br/>
        <w:br/>
        <w:br/>
        <w:br/>
        <w:br/>
        <w:br/>
        <w:br/>
        <w:br/>
        <w:br/>
        <w:br/>
        <w:br/>
        <w:br/>
        <w:br/>
        <w:t>Don't have an account yet? Create your account</w:t>
        <w:br/>
        <w:br/>
        <w:br/>
        <w:br/>
        <w:br/>
        <w:br/>
        <w:br/>
        <w:br/>
        <w:br/>
        <w:br/>
        <w:br/>
        <w:br/>
        <w:br/>
        <w:br/>
        <w:br/>
        <w:br/>
        <w:br/>
        <w:br/>
        <w:br/>
        <w:br/>
        <w:br/>
        <w:br/>
        <w:br/>
        <w:br/>
        <w:br/>
        <w:br/>
        <w:br/>
        <w:br/>
        <w:br/>
        <w:t>1958000</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