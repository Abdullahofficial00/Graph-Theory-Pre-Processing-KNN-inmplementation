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t>Find Cheap Car Rental Deals &amp; Discount Car Rental Rates | HotwireHotelsCarsFlightsVacationsGet the appSupportFeedbackHelp CenterMy AccountSave up to 60% on car rentals*Hit the roadPick-up locationPick-up locationSame as pick-up locationSame as pick-up locationPick-up dateDrop-off datePick-up time12:00 am12:30 am1:00 am1:30 am2:00 am2:30 am3:00 am3:30 am4:00 am4:30 am5:00 am5:30 am6:00 am6:30 am7:00 am7:30 am8:00 am8:30 am9:00 am9:30 am10:00 am10:30 am11:00 am11:30 am12:00 pm12:30 pm1:00 pm1:30 pm2:00 pm2:30 pm3:00 pm3:30 pm4:00 pm4:30 pm5:00 pm5:30 pm6:00 pm6:30 pm7:00 pm7:30 pm8:00 pm8:30 pm9:00 pm9:30 pm10:00 pm10:30 pm11:00 pm11:30 pmPick-up timeDrop-off time12:00 am12:30 am1:00 am1:30 am2:00 am2:30 am3:00 am3:30 am4:00 am4:30 am5:00 am5:30 am6:00 am6:30 am7:00 am7:30 am8:00 am8:30 am9:00 am9:30 am10:00 am10:30 am11:00 am11:30 am12:00 pm12:30 pm1:00 pm1:30 pm2:00 pm2:30 pm3:00 pm3:30 pm4:00 pm4:30 pm5:00 pm5:30 pm6:00 pm6:30 pm7:00 pm7:30 pm8:00 pm8:30 pm9:00 pm9:30 pm10:00 pm10:30 pm11:00 pm11:30 pmDrop-off timeFind a car</w:t>
        <w:br/>
        <w:t>Book a cheap car rental deal with Hotwire</w:t>
        <w:br/>
        <w:br/>
        <w:t>Booking with Hotwire means getting a car rental to match your travel style. Show off your stylish drop-top convertible rental while cruising city streets. Whether you’re traveling for business or luxurious leisure, Hotwire has the posh, sleek car rental to match your vacation aesthetic. If you’re more of a tour the town type, opt for a compact car rental with everything you need for traveling to each destination attraction in style.</w:t>
        <w:br/>
        <w:t>Rent a car with Hotwire and you can save up to 60%* on your rental car reservation. Hotwire works with top brand-name rental agencies like Hertz, Enterprise, and Avis to help you find the perfect car rental for your trip. Need to pick up your rental at the airport? No problem. With Hotwire, you can choose from a variety of car sizes and types to conveniently pick-up and drop-off at the airport and around town.</w:t>
        <w:br/>
        <w:t>Hotwire makes car rentals easy. If you need to rent a car with lower fuel costs, Hotwire offers Hot Rate economy car rentals for cheap. Round trip or one-way, luxury or cheap car rentals, Hotwire has your ride—no matter what. Need a quick last-minute car rental? Even better. With Hotwire Hot Rates, you can save up to 60% off a last-minute car rental. Simply download the Hotwire app, fill out your search criteria and let Hotwire do the picking based on your preferences. Ah, the spontaneity is quite exciting.</w:t>
        <w:br/>
        <w:t>Of course, if you prefer to stay in control of the exact affordable car rental you book, you’ll need to book in advance. Whether you choose to plan ahead or leave the fate of your car rental type to Hotwire, you’re sure to save money on with a killer car rental deal.</w:t>
        <w:br/>
        <w:t>What are you waiting for? Download the Hotwire app and start browsing. Adventure awaits!</w:t>
        <w:br/>
        <w:br/>
        <w:t>Today's Top Car Rentals DealsToday's top dealSpecial CarCompact or larger but priced like a compact or similar4 people 31% offPrice was $48 per day and is now $33 per day$48*$33per day Special Car Compact or larger but priced like a compact or similarCompactHyundai Accent or similar5 people 33% offPrice was $49 per day and is now $33 per day$49*$33per day Compact Hyundai Accent or similarEconomyKia Rio or similar4 people 33% offPrice was $50 per day and is now $34 per day$50*$34per day Economy Kia Rio or similarFull SizeFord Fusion or similar5 people 33% offPrice was $50 per day and is now $34 per day$50*$34per day Full Size Ford Fusion or similarSee more car dealsFind Your Car Rental Today!Top Car Rental DestinationsCar Rentals in Houston Car Rentals in Atlanta Car Rentals in Los Angeles Car Rentals in Chicago Car Rentals in Phoenix Car Rentals in Toronto Car Rentals in Tampa Car Rentals in Dallas Car Rentals in Charlotte Car Rentals in Miami Car Rentals in New York Car Rentals in Brooklyn Car Rentals in Fort Myers Car Rentals in Manhattan Car Rentals in Nashville Car Rentals in Columbus Car Rentals in Calgary Car Rentals in Indianapolis Car Rentals in San Antonio Car Rentals in San Jose Top Car Rentals at AirportsCar Rentals near Orlando Intl Car Rentals near McCarran Intl Car Rentals near Fort Lauderdale Intl Car Rentals near Denver Intl Car Rentals near San Diego Intl Car Rentals near Philadelphia Intl Car Rentals near Hartsfield Jackson Atlanta Intl Car Rentals near San Francisco Intl Car Rentals near Tampa Intl Car Rentals near Austin Bergstrom Intl Car Rentals near Dallas Fort Worth Intl Car Rentals near Liberty Intl Car Rentals near New Orleans Intl Car Rentals near George Bush Intercontinental Car Rentals near Portland Intl Car Rentals near Baltimore Washington Intl Car Rentals near OHare Intl Car Rentals near Pittsburgh Intl Car Rentals near Southwest Florida Intl Car Rentals near Myrtle Beach Intl Car Rental CompaniesEnterprise Car Rentals Hertz Car Rentals Dollar Rent a Car Budget Car Rentals National Car Rentals Thrifty Car Rentals Alamo Rent a Car Avis Car Rentals ACE Rent a Car Sixt Car Rentals Advantage Rent a Car Europcar Car Rentals Payless Car Rentals NU Car Car Rentals Popular Car TypesCompact Convertible Economy Full-Size Luxury Mid-Size Mini Minivan Pickup Truck Premium Sports Standard Suv Passenger Van Top National ParksCar Rentals In Yellowstone National Park Car Rentals In Zion National Park Car Rentals In Yosemite National Park Car Rentals In Northwest Montana Glacier National Park Car Rentals In Joshua Tree National Park Car Rentals In Bryce Canyon National Park Car Rentals In Acadia National Park Car Rentals In Big Bend National Park Car Rentals In Denali National Park Car Rentals In Badlands National Park Car Rentals In Great Smoky Mountains National Park Car Rentals In Sequoia National Park Popular Beach DestinationsCar Rentals In Miami Car Rentals In Myrtle Beach Intl Car Rentals In Maui Car Rentals In Honolulu Car Rentals In Kailua Kona Car Rentals In Oahu Car Rentals In San Diego Car Rentals In Florida Keys Car Rentals In Fort Myers Car Rentals In Kahului Car Rentals In San Juan Car Rentals In St Thomas Popular South DestinationsCar Rentals In Atlanta Car Rentals In Dallas Car Rentals In Fort Lauderdale Car Rentals In Tampa Car Rentals In Oklahoma City Car Rentals In Tulsa Car Rentals In Palm Beach West Palm Beach Car Rentals In Houston Car Rentals In Nashville Car Rentals In San Antonio Car Rentals In Memphis Car Rentals In Fort Myers Popular Northeast DestinationsCar Rentals In New York Car Rentals In Philadelphia Car Rentals In Boston Car Rentals In Pittsburgh Car Rentals In Newark Car Rentals In Cape Cod Car Rentals In Washington Car Rentals In Niagara Falls Car Rentals In Manhattan Car Rentals In Brooklyn Car Rentals In Buffalo Car Rentals In Jersey City Popular Midwest DestinationsCar Rentals In Chicago Car Rentals In Cincinnati Car Rentals In Columbus Car Rentals In Detroit Car Rentals In Omaha Car Rentals In Cleveland Car Rentals In Dayton Car Rentals In Minneapolis Car Rentals In Indianapolis Car Rentals In Kansas City Car Rentals In Milwaukee Car Rentals In Kalamazoo Popular West DestinationsCar Rentals In Anchorage Car Rentals In Denver Car Rentals In Las Vegas Car Rentals In Phoenix Car Rentals In Spokane Car Rentals In Palm Springs Car Rentals In Portland Car Rentals In Los Angeles Car Rentals In San Jose Car Rentals In Salt Lake City Car Rentals In Tucson Car Rentals In Seattle *Savings are based on actual Hot Rate® car rentals made from airport pick-up locations as compared with the lowest published rates found on leading retail travel sites. Prices are dynamic and vary based on the booking date and length of the car rental. There is no guarantee these savings or rates will be in effect at the time of your search. Availability is limited. Hot Rate® cars are different from retail rates. With Hot Rate® cars you enter the location, date, and car class. The car rental company is revealed only after booking. All bookings are final.</w:t>
        <w:br/>
        <w:t>†Price based on economy/compact Hot Rate car bookings made in the previous 12 months. Hot Rates are different from retail prices. You enter city, dates and car class. Car rental company revealed only after booking. All bookings final. PrivacyOpens in a new window Terms of useOpens in a new window Help centerOpens in a new window FAQsOpens in a new window Do Not Sell My Personal InformationOpens in a new window FeedbackOpens in a new window© 2024 Expedia, Inc., an Expedia Group company. All rights reserved. Expedia, Inc. is not responsible for content on external sites. Hotwire, the Hotwire logo, Hot Rate, and "4-star hotels. 2-star prices." are either registered trademarks or trademarks of Expedia, Inc. in the US and/or other countries. Other logos or product and company names mentioned herein may be the property of their respective owners. CST 2029030-50.5d3137a8-27a0-4701-aa5c-b43f6bd71750a84ca9f2-7e22-4ec7-9831-292127babac4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