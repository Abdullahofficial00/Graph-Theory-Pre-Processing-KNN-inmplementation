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Webpage Content</w:t>
      </w:r>
    </w:p>
    <w:p>
      <w:r>
        <w:br/>
        <w:br/>
        <w:br/>
        <w:br/>
        <w:br/>
        <w:br/>
        <w:br/>
        <w:t>Cheap Flights: Flights Tickets, Airline Tickets, Search Flights | Fly.com us</w:t>
        <w:br/>
        <w:br/>
        <w:br/>
        <w:br/>
        <w:br/>
        <w:br/>
        <w:br/>
        <w:br/>
        <w:br/>
        <w:br/>
        <w:br/>
        <w:br/>
        <w:br/>
        <w:br/>
        <w:br/>
        <w:br/>
        <w:br/>
        <w:br/>
        <w:br/>
        <w:br/>
        <w:br/>
        <w:br/>
        <w:br/>
        <w:br/>
        <w:br/>
        <w:br/>
        <w:br/>
        <w:br/>
        <w:br/>
        <w:br/>
        <w:br/>
        <w:br/>
        <w:br/>
        <w:br/>
        <w:br/>
        <w:br/>
        <w:br/>
        <w:br/>
        <w:br/>
        <w:br/>
        <w:br/>
        <w:br/>
        <w:br/>
        <w:br/>
        <w:br/>
        <w:br/>
        <w:br/>
        <w:br/>
        <w:br/>
        <w:br/>
        <w:br/>
        <w:br/>
        <w:br/>
        <w:br/>
        <w:br/>
        <w:br/>
        <w:br/>
        <w:br/>
        <w:br/>
        <w:br/>
        <w:br/>
        <w:t xml:space="preserve">  </w:t>
        <w:br/>
        <w:br/>
        <w:br/>
        <w:br/>
        <w:br/>
        <w:br/>
        <w:t xml:space="preserve">  Toggle navigation      Hi, *Hello, Signout Sign InHello,   </w:t>
        <w:br/>
        <w:br/>
        <w:br/>
        <w:br/>
        <w:t xml:space="preserve">Flights </w:t>
        <w:br/>
        <w:t>Today's Best Fares</w:t>
        <w:br/>
        <w:t>Fare Calendars</w:t>
        <w:br/>
        <w:t>Flight Destinations</w:t>
        <w:br/>
        <w:t>Airlines</w:t>
        <w:br/>
        <w:t>Flight Deals</w:t>
        <w:br/>
        <w:t>Travel Blog</w:t>
        <w:br/>
        <w:t>Hotels</w:t>
        <w:br/>
        <w:t>Car Rentals</w:t>
        <w:br/>
        <w:t>Budget Flights</w:t>
        <w:br/>
        <w:br/>
        <w:br/>
        <w:br/>
        <w:br/>
        <w:br/>
        <w:t>Flights</w:t>
        <w:br/>
        <w:t>Today's Best Fares</w:t>
        <w:br/>
        <w:t>Fare Calendars</w:t>
        <w:br/>
        <w:t>Deals</w:t>
        <w:br/>
        <w:t>Hotels</w:t>
        <w:br/>
        <w:t>Car Rentals</w:t>
        <w:br/>
        <w:t>Travel Blog</w:t>
        <w:br/>
        <w:br/>
        <w:br/>
        <w:t xml:space="preserve"> </w:t>
        <w:br/>
        <w:t xml:space="preserve"> </w:t>
        <w:br/>
        <w:br/>
        <w:br/>
        <w:br/>
        <w:br/>
        <w:br/>
        <w:br/>
        <w:br/>
        <w:br/>
        <w:br/>
        <w:br/>
        <w:br/>
        <w:t xml:space="preserve"> </w:t>
        <w:br/>
        <w:br/>
        <w:br/>
        <w:br/>
        <w:br/>
        <w:br/>
        <w:br/>
        <w:br/>
        <w:br/>
        <w:br/>
        <w:br/>
        <w:t>Sign Out</w:t>
        <w:br/>
        <w:t>Sign In</w:t>
        <w:br/>
        <w:br/>
        <w:t xml:space="preserve">  1-866-9FL-YCOM Call now for exclusive fares! </w:t>
        <w:br/>
        <w:br/>
        <w:br/>
        <w:br/>
        <w:br/>
        <w:br/>
        <w:br/>
        <w:br/>
        <w:br/>
        <w:br/>
        <w:br/>
        <w:br/>
        <w:t>COVID-19 Alert :</w:t>
        <w:br/>
        <w:br/>
        <w:tab/>
        <w:tab/>
        <w:tab/>
        <w:tab/>
        <w:tab/>
        <w:tab/>
        <w:t xml:space="preserve">Due to COVID-19, we are experiencing long call wait times. For updates on travel restrictions </w:t>
        <w:br/>
        <w:br/>
        <w:tab/>
        <w:tab/>
        <w:tab/>
        <w:tab/>
        <w:tab/>
        <w:tab/>
        <w:t>click here.</w:t>
        <w:br/>
        <w:br/>
        <w:tab/>
        <w:tab/>
        <w:tab/>
        <w:tab/>
        <w:tab/>
        <w:tab/>
        <w:t xml:space="preserve"> Corona virus Disease 2019 information for travel</w:t>
        <w:br/>
        <w:br/>
        <w:tab/>
        <w:tab/>
        <w:tab/>
        <w:tab/>
        <w:tab/>
        <w:tab/>
        <w:t xml:space="preserve"> click here</w:t>
        <w:br/>
        <w:br/>
        <w:br/>
        <w:br/>
        <w:br/>
        <w:br/>
        <w:br/>
        <w:br/>
        <w:br/>
        <w:t>Search Flights</w:t>
        <w:br/>
        <w:br/>
        <w:br/>
        <w:br/>
        <w:br/>
        <w:br/>
        <w:t>FROM</w:t>
        <w:br/>
        <w:br/>
        <w:br/>
        <w:br/>
        <w:br/>
        <w:br/>
        <w:br/>
        <w:br/>
        <w:br/>
        <w:br/>
        <w:br/>
        <w:br/>
        <w:br/>
        <w:t>TO</w:t>
        <w:br/>
        <w:br/>
        <w:br/>
        <w:br/>
        <w:br/>
        <w:br/>
        <w:br/>
        <w:br/>
        <w:br/>
        <w:br/>
        <w:br/>
        <w:br/>
        <w:br/>
        <w:t xml:space="preserve">  Roundtrip</w:t>
        <w:br/>
        <w:t xml:space="preserve">  Oneway</w:t>
        <w:br/>
        <w:br/>
        <w:br/>
        <w:br/>
        <w:br/>
        <w:br/>
        <w:t>DEPART</w:t>
        <w:br/>
        <w:br/>
        <w:t>02</w:t>
        <w:br/>
        <w:br/>
        <w:t>January</w:t>
        <w:br/>
        <w:t>2018</w:t>
        <w:br/>
        <w:br/>
        <w:br/>
        <w:br/>
        <w:br/>
        <w:br/>
        <w:br/>
        <w:br/>
        <w:t>RETURN</w:t>
        <w:br/>
        <w:br/>
        <w:t>02</w:t>
        <w:br/>
        <w:br/>
        <w:t>February</w:t>
        <w:br/>
        <w:t>2018</w:t>
        <w:br/>
        <w:br/>
        <w:br/>
        <w:br/>
        <w:br/>
        <w:br/>
        <w:br/>
        <w:t>TRAVELERS</w:t>
        <w:br/>
        <w:br/>
        <w:t>01</w:t>
        <w:br/>
        <w:t>Travelers</w:t>
        <w:br/>
        <w:br/>
        <w:br/>
        <w:br/>
        <w:br/>
        <w:br/>
        <w:br/>
        <w:br/>
        <w:br/>
        <w:br/>
        <w:br/>
        <w:t xml:space="preserve">             Adults</w:t>
        <w:br/>
        <w:br/>
        <w:br/>
        <w:t xml:space="preserve">             Children</w:t>
        <w:br/>
        <w:br/>
        <w:br/>
        <w:t xml:space="preserve">             Seat Infant</w:t>
        <w:br/>
        <w:br/>
        <w:br/>
        <w:br/>
        <w:t>Close</w:t>
        <w:br/>
        <w:br/>
        <w:br/>
        <w:t xml:space="preserve"> </w:t>
        <w:br/>
        <w:br/>
        <w:br/>
        <w:t>Sign up for Fly Club™, our exclusive membership for savings.</w:t>
        <w:br/>
        <w:br/>
        <w:br/>
        <w:br/>
        <w:t xml:space="preserve">Alert message </w:t>
        <w:br/>
        <w:t xml:space="preserve"> Search Flights </w:t>
        <w:br/>
        <w:br/>
        <w:br/>
        <w:br/>
        <w:br/>
        <w:t xml:space="preserve"> </w:t>
        <w:br/>
        <w:t>"...it was Fly.com that found the best bargain..."</w:t>
        <w:br/>
        <w:t xml:space="preserve"> </w:t>
        <w:br/>
        <w:br/>
        <w:br/>
        <w:br/>
        <w:br/>
        <w:t>Find Cheap Flights</w:t>
        <w:br/>
        <w:t>Compare prices on 500+ airlines and travel sites, including Expedia, Orbitz, Travelocity, Priceline and more.</w:t>
        <w:br/>
        <w:br/>
        <w:t xml:space="preserve">Today's Best Fares from Major City: </w:t>
        <w:br/>
        <w:t xml:space="preserve">  See all of Today's Best Fares &gt;</w:t>
        <w:br/>
        <w:t xml:space="preserve"> *Fares are roundtrip, incl. tax. Baggage fees may apply. </w:t>
        <w:br/>
        <w:br/>
        <w:br/>
        <w:br/>
        <w:br/>
        <w:br/>
        <w:t>Daily Flight Deals</w:t>
        <w:br/>
        <w:br/>
        <w:br/>
        <w:br/>
        <w:t xml:space="preserve"> </w:t>
        <w:br/>
        <w:br/>
        <w:br/>
        <w:t>Find Best Cheap Flights</w:t>
        <w:br/>
        <w:t xml:space="preserve">Compare prices on 500+ airlines and travel sites, including Expedia, Orbitz, Travelocity, Priceline and more.Fly.com is your one stop shop to find discount flights, airline tickets and hotels. If you want cheap airfare for business travel or vacation to your favorite destination Fly.com has the best deals. Join the millions that use Fly.com to find cheap plane tickets and cheap hotels. </w:t>
        <w:br/>
        <w:t>Search, Compare and Book Flights,Hotels &amp; Car Rentals now on Fly.com</w:t>
        <w:br/>
        <w:br/>
        <w:t>We'd like to thank some of our partners for making Fly.com possible - Orbitz, Expedia, Travelocity, Priceline, JustFly, HotWire, Kayak, American Airlines, Jet Blue, South West, United Airlines, Kiwi, Flight Network, CheapOair and many others. Read More</w:t>
        <w:br/>
        <w:br/>
        <w:t>If the countless expenses of a trip – flight tickets, accommodation, and commute – are holding you back from taking that much-needed break, Fly is here to banish your worries for good! Here’s how it works: we compare flights and their prices on hundreds of airline and travel sites to give you the best, cheap airfare options. Planning your trip gets even easier with our fare calendars, which show the best flight prices and deals over the next 180 days on 2000+ routes. We also make sure to alert you, just in case it’s cheaper to travel to or from a nearby airport. As far as accommodation is concerned, we scour hundreds of websites to find hotel rooms at the best prices, ensuring you get flight and hotel packages that allow maximum savings. And it doesn’t just end here. Rest assured that you’ll save more on commute with our curated list of car rental prices, brought to you after going through scores of the most relevant websites. So, pack your bags and get ready to start flying high with Fly!</w:t>
        <w:br/>
        <w:br/>
        <w:br/>
        <w:br/>
        <w:br/>
        <w:br/>
        <w:br/>
        <w:t>RECEIVE DEAL ALERTS</w:t>
        <w:br/>
        <w:t>Join more than 3 million seasoned travelers using Fly.comevery month to find the best airfare deals from your location.</w:t>
        <w:br/>
        <w:br/>
        <w:t>SIGNUP</w:t>
        <w:br/>
        <w:t>Invalid email format for E-mail.</w:t>
        <w:br/>
        <w:t>Success  Thanks for your email, we will add you to our list!</w:t>
        <w:br/>
        <w:br/>
        <w:br/>
        <w:br/>
        <w:t>FROM THE BLOGREAD ALL</w:t>
        <w:br/>
        <w:t xml:space="preserve"> </w:t>
        <w:br/>
        <w:br/>
        <w:t>Coronavirus Outbreak: Safety at Major International Airports</w:t>
        <w:br/>
        <w:br/>
        <w:br/>
        <w:br/>
        <w:t>How to Bag the Best Easter Flight Deals</w:t>
        <w:br/>
        <w:br/>
        <w:t xml:space="preserve"> </w:t>
        <w:br/>
        <w:br/>
        <w:t>Avoiding Rip-Offs/Frauds during Travel</w:t>
        <w:br/>
        <w:br/>
        <w:br/>
        <w:br/>
        <w:br/>
        <w:br/>
        <w:br/>
        <w:br/>
        <w:br/>
        <w:br/>
        <w:t>Search the Most Sites</w:t>
        <w:br/>
        <w:t>We search 500+ sites to find you the cheapest flights.</w:t>
        <w:br/>
        <w:br/>
        <w:br/>
        <w:br/>
        <w:t>Fare Calendars</w:t>
        <w:br/>
        <w:t>Fare Calendars show the best prices over the next 180 days on 2000+ routes.</w:t>
        <w:br/>
        <w:br/>
        <w:br/>
        <w:br/>
        <w:br/>
        <w:br/>
        <w:t>Nearby Airport Savings</w:t>
        <w:br/>
        <w:t>If it's cheaper to travel to/from a nearby airport, we'll alert you.</w:t>
        <w:br/>
        <w:br/>
        <w:br/>
        <w:br/>
        <w:t>Flight + Hotel Packages</w:t>
        <w:br/>
        <w:t>We search Expedia, Orbitz and others for packages that can save you even more.</w:t>
        <w:br/>
        <w:br/>
        <w:br/>
        <w:br/>
        <w:br/>
        <w:br/>
        <w:br/>
        <w:br/>
        <w:br/>
        <w:t>Save on Hotel Rooms.</w:t>
        <w:br/>
        <w:t>We search hundreds of websites to find the best prices for you.SEARCH</w:t>
        <w:br/>
        <w:br/>
        <w:br/>
        <w:t>Save on Car Rental.</w:t>
        <w:br/>
        <w:t>We search hundreds of websites to find the best prices for you.SEARCH</w:t>
        <w:br/>
        <w:br/>
        <w:br/>
        <w:br/>
        <w:br/>
        <w:br/>
        <w:br/>
        <w:t>AS SEEN ON</w:t>
        <w:br/>
        <w:br/>
        <w:br/>
        <w:br/>
        <w:br/>
        <w:br/>
        <w:br/>
        <w:br/>
        <w:br/>
        <w:br/>
        <w:br/>
        <w:br/>
        <w:br/>
        <w:br/>
        <w:br/>
        <w:br/>
        <w:br/>
        <w:br/>
        <w:br/>
        <w:br/>
        <w:br/>
        <w:br/>
        <w:br/>
        <w:br/>
        <w:br/>
        <w:br/>
        <w:br/>
        <w:br/>
        <w:br/>
        <w:br/>
        <w:br/>
        <w:br/>
        <w:br/>
        <w:br/>
        <w:br/>
        <w:br/>
        <w:br/>
        <w:br/>
        <w:br/>
        <w:br/>
        <w:br/>
        <w:br/>
        <w:br/>
        <w:br/>
        <w:tab/>
        <w:tab/>
        <w:tab/>
        <w:t>We use cookies to improve your online experience on our website. To accept cookies continue browsing as normal else manage them in your browser settings.</w:t>
        <w:br/>
        <w:br/>
        <w:tab/>
        <w:t>Okay, Thanks</w:t>
        <w:br/>
        <w:br/>
        <w:br/>
        <w:br/>
        <w:br/>
        <w:br/>
        <w:br/>
        <w:br/>
        <w:br/>
        <w:t>Receive Deal Alert</w:t>
        <w:br/>
        <w:t>Join more than 3 million seasoned travelers using Fly.com every month to find the best airfare deals.</w:t>
        <w:br/>
        <w:br/>
        <w:br/>
        <w:br/>
        <w:br/>
        <w:t>Sign Up</w:t>
        <w:br/>
        <w:br/>
        <w:br/>
        <w:br/>
        <w:br/>
        <w:br/>
        <w:br/>
        <w:t>Customer Support</w:t>
        <w:br/>
        <w:t>Need customer care support or have any question regarding your travel plans? Get your answers here!</w:t>
        <w:br/>
        <w:br/>
        <w:br/>
        <w:t>1-866-9FL-YCOM</w:t>
        <w:br/>
        <w:t>Call now for exclusive fares!</w:t>
        <w:br/>
        <w:br/>
        <w:br/>
        <w:br/>
        <w:t>Connect with us</w:t>
        <w:br/>
        <w:t>Join more than 3 million seasoned travelers using Fly.com every month to find the best airfare deals.</w:t>
        <w:br/>
        <w:br/>
        <w:br/>
        <w:br/>
        <w:br/>
        <w:br/>
        <w:t xml:space="preserve">Fly.comTM . Ⓒ2019 </w:t>
        <w:br/>
        <w:br/>
        <w:br/>
        <w:br/>
        <w:br/>
        <w:br/>
        <w:br/>
        <w:br/>
        <w:t>For more than 20 years Fly.com  has been the leader in cheap flights and discount airline tickets. Join the millions of customers that have used Fly.com to compare prices between hundreds of airfare providers.</w:t>
        <w:br/>
        <w:br/>
        <w:br/>
        <w:t>Travel by Destinations</w:t>
        <w:br/>
        <w:br/>
        <w:t>London</w:t>
        <w:br/>
        <w:t>Rome</w:t>
        <w:br/>
        <w:t>New York</w:t>
        <w:br/>
        <w:t>Las Vegas</w:t>
        <w:br/>
        <w:t>Paris</w:t>
        <w:br/>
        <w:t>All Destination</w:t>
        <w:br/>
        <w:br/>
        <w:br/>
        <w:br/>
        <w:t>Travel by Airlines</w:t>
        <w:br/>
        <w:br/>
        <w:t>British Airways</w:t>
        <w:br/>
        <w:t>Emirates Airlines</w:t>
        <w:br/>
        <w:t>JetBlue Airways</w:t>
        <w:br/>
        <w:t>Korean Air</w:t>
        <w:br/>
        <w:t>Lufthansa Airlines</w:t>
        <w:br/>
        <w:t>United Airlines</w:t>
        <w:br/>
        <w:t>All Airlines</w:t>
        <w:br/>
        <w:br/>
        <w:br/>
        <w:br/>
        <w:br/>
        <w:t>Special Deals</w:t>
        <w:br/>
        <w:br/>
        <w:t>Below $49</w:t>
        <w:br/>
        <w:t>Below $50</w:t>
        <w:br/>
        <w:t>Below $100</w:t>
        <w:br/>
        <w:t>Below $200</w:t>
        <w:br/>
        <w:t>Below $300</w:t>
        <w:br/>
        <w:t>Budget Flights</w:t>
        <w:br/>
        <w:t>Last Minute Deals</w:t>
        <w:br/>
        <w:t>Domestic Flight Deals</w:t>
        <w:br/>
        <w:t>International Flight Deals</w:t>
        <w:br/>
        <w:t>One Way Deals</w:t>
        <w:br/>
        <w:t>Round Trip Deals</w:t>
        <w:br/>
        <w:t>Cheap Flight Deals</w:t>
        <w:br/>
        <w:br/>
        <w:br/>
        <w:br/>
        <w:br/>
        <w:t>About Fly</w:t>
        <w:br/>
        <w:br/>
        <w:t>About Us</w:t>
        <w:br/>
        <w:t>Deals</w:t>
        <w:br/>
        <w:t>Press Room</w:t>
        <w:br/>
        <w:t>Help</w:t>
        <w:br/>
        <w:t>Contact Us</w:t>
        <w:br/>
        <w:t>Privacy Policy</w:t>
        <w:br/>
        <w:t>Disclaimer</w:t>
        <w:br/>
        <w:t>Site Map</w:t>
        <w:br/>
        <w:br/>
        <w:br/>
        <w:br/>
        <w:br/>
        <w:t>Ⓒ  Fly.com</w:t>
        <w:br/>
        <w:br/>
        <w:br/>
        <w:br/>
        <w:br/>
        <w:br/>
        <w:br/>
        <w:br/>
        <w:br/>
        <w:br/>
        <w:br/>
        <w:br/>
        <w:br/>
        <w:t xml:space="preserve"> </w:t>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