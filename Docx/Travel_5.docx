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Webpage Content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</w:t>
        <w:br/>
        <w:br/>
        <w:t xml:space="preserve">Booking.com | Official site | The best hotels, flights, car rentals &amp; accommodations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Skip to main content</w:t>
        <w:br/>
        <w:br/>
        <w:br/>
        <w:br/>
        <w:br/>
        <w:br/>
        <w:br/>
        <w:br/>
        <w:br/>
        <w:br/>
        <w:br/>
        <w:br/>
        <w:br/>
        <w:br/>
        <w:t>USDList your propertyRegisterSign inStaysFlightsFlight + HotelCar rentalsCruisesAttractionsAirport taxisMore</w:t>
        <w:br/>
        <w:br/>
        <w:br/>
        <w:br/>
        <w:t>Find deals for any seasonFrom cozy bed &amp; breakfasts to luxury hotels</w:t>
        <w:br/>
        <w:br/>
        <w:t>Check-in Date — Check-out Date2 adults · 0 children · 1 roomSearchI’m looking for flights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OffersPromotions, deals, and special offers for youFly away to your dream vacationGet inspired – compare and book flights with flexibilitySearch for flightsSeize the moment!Save 15% or more when you book and stay before October 1, 2024Find Getaway Deals</w:t>
        <w:br/>
        <w:br/>
        <w:br/>
        <w:br/>
        <w:br/>
        <w:br/>
        <w:t>Get instant discountsJust sign into your Booking.com account and look for the blue Genius logo to saveSign inRegister</w:t>
        <w:br/>
        <w:br/>
        <w:br/>
        <w:br/>
        <w:br/>
        <w:t>Get inspiration for your next trip</w:t>
        <w:br/>
        <w:t>More</w:t>
        <w:br/>
        <w:br/>
        <w:br/>
        <w:br/>
        <w:br/>
        <w:br/>
        <w:br/>
        <w:br/>
        <w:br/>
        <w:t>5 of the best hotels in Los Angeles</w:t>
        <w:br/>
        <w:t>From Hollywood to Beverly Hills discover 5 of the best hotels in Los Angeles for your stay</w:t>
        <w:br/>
        <w:br/>
        <w:br/>
        <w:br/>
        <w:br/>
        <w:br/>
        <w:br/>
        <w:br/>
        <w:br/>
        <w:br/>
        <w:br/>
        <w:t>The 6 best Orlando hotels for families</w:t>
        <w:br/>
        <w:t>Discover the best Orlando hotels for families for your vacation.</w:t>
        <w:br/>
        <w:br/>
        <w:br/>
        <w:br/>
        <w:br/>
        <w:br/>
        <w:br/>
        <w:br/>
        <w:br/>
        <w:br/>
        <w:br/>
        <w:br/>
        <w:t>5 best ski towns around the world</w:t>
        <w:br/>
        <w:t>Discover a winter wonderland in these charming ski destinations</w:t>
        <w:br/>
        <w:br/>
        <w:br/>
        <w:br/>
        <w:br/>
        <w:br/>
        <w:br/>
        <w:br/>
        <w:br/>
        <w:br/>
        <w:br/>
        <w:br/>
        <w:br/>
        <w:t>5 vacation homes for a Thanksgiving getaway</w:t>
        <w:br/>
        <w:t>Enjoy Thanksgiving dinner at these vacation homes.</w:t>
        <w:br/>
        <w:br/>
        <w:br/>
        <w:br/>
        <w:br/>
        <w:br/>
        <w:br/>
        <w:br/>
        <w:br/>
        <w:br/>
        <w:br/>
        <w:br/>
        <w:br/>
        <w:t>6 incredible Bangkok rooftop bars</w:t>
        <w:br/>
        <w:t>Amazing city views, cocktails, and world-class cuisine.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Trending destinationsMost popular choices for travelers from the United StatesOrlandoLas VegasNew YorkMyrtle BeachAtlanta</w:t>
        <w:br/>
        <w:br/>
        <w:br/>
        <w:br/>
        <w:br/>
        <w:br/>
        <w:br/>
        <w:t xml:space="preserve"> </w:t>
        <w:br/>
        <w:br/>
        <w:br/>
        <w:br/>
        <w:br/>
        <w:t xml:space="preserve"> </w:t>
        <w:br/>
        <w:br/>
        <w:br/>
        <w:br/>
        <w:br/>
        <w:br/>
        <w:t>Destinations Bookers love</w:t>
        <w:br/>
        <w:br/>
        <w:br/>
        <w:br/>
        <w:br/>
        <w:t>Regions</w:t>
        <w:br/>
        <w:br/>
        <w:br/>
        <w:br/>
        <w:br/>
        <w:t>Cities</w:t>
        <w:br/>
        <w:br/>
        <w:br/>
        <w:br/>
        <w:br/>
        <w:t>Places of interest</w:t>
        <w:br/>
        <w:br/>
        <w:br/>
        <w:br/>
        <w:br/>
        <w:br/>
        <w:br/>
        <w:br/>
        <w:t>Tenerife</w:t>
        <w:br/>
        <w:br/>
        <w:t>9,604 properties</w:t>
        <w:br/>
        <w:br/>
        <w:br/>
        <w:br/>
        <w:t>England</w:t>
        <w:br/>
        <w:br/>
        <w:t>73,973 properties</w:t>
        <w:br/>
        <w:br/>
        <w:br/>
        <w:br/>
        <w:t>Bihar</w:t>
        <w:br/>
        <w:br/>
        <w:t>762 properties</w:t>
        <w:br/>
        <w:br/>
        <w:br/>
        <w:br/>
        <w:t>Hawaii</w:t>
        <w:br/>
        <w:br/>
        <w:t>5,517 properties</w:t>
        <w:br/>
        <w:br/>
        <w:br/>
        <w:br/>
        <w:t>Guernsey</w:t>
        <w:br/>
        <w:br/>
        <w:t>61 properties</w:t>
        <w:br/>
        <w:br/>
        <w:br/>
        <w:br/>
        <w:t>Texel</w:t>
        <w:br/>
        <w:br/>
        <w:t>410 properties</w:t>
        <w:br/>
        <w:br/>
        <w:br/>
        <w:br/>
        <w:t>Lake District</w:t>
        <w:br/>
        <w:br/>
        <w:t>2,404 properties</w:t>
        <w:br/>
        <w:br/>
        <w:br/>
        <w:br/>
        <w:t>Ibiza</w:t>
        <w:br/>
        <w:br/>
        <w:t>1,642 properties</w:t>
        <w:br/>
        <w:br/>
        <w:br/>
        <w:br/>
        <w:t>Isle of Wight</w:t>
        <w:br/>
        <w:br/>
        <w:t>934 properties</w:t>
        <w:br/>
        <w:br/>
        <w:br/>
        <w:br/>
        <w:t>Bali</w:t>
        <w:br/>
        <w:br/>
        <w:t>12,685 properties</w:t>
        <w:br/>
        <w:br/>
        <w:br/>
        <w:br/>
        <w:t>Cornwall</w:t>
        <w:br/>
        <w:br/>
        <w:t>5,276 properties</w:t>
        <w:br/>
        <w:br/>
        <w:br/>
        <w:br/>
        <w:t>Phuket Province</w:t>
        <w:br/>
        <w:br/>
        <w:t>5,498 properties</w:t>
        <w:br/>
        <w:br/>
        <w:br/>
        <w:br/>
        <w:t>Jersey</w:t>
        <w:br/>
        <w:br/>
        <w:t>89 properties</w:t>
        <w:br/>
        <w:br/>
        <w:br/>
        <w:br/>
        <w:t>Mykonos</w:t>
        <w:br/>
        <w:br/>
        <w:t>1,452 properties</w:t>
        <w:br/>
        <w:br/>
        <w:br/>
        <w:br/>
        <w:t>Bora Bora</w:t>
        <w:br/>
        <w:br/>
        <w:t>59 properties</w:t>
        <w:br/>
        <w:br/>
        <w:br/>
        <w:br/>
        <w:t>Santorini</w:t>
        <w:br/>
        <w:br/>
        <w:t>1,763 properties</w:t>
        <w:br/>
        <w:br/>
        <w:br/>
        <w:br/>
        <w:t>Ras Al Khaimah</w:t>
        <w:br/>
        <w:br/>
        <w:t>113 properties</w:t>
        <w:br/>
        <w:br/>
        <w:br/>
        <w:br/>
        <w:t>Uttar Pradesh</w:t>
        <w:br/>
        <w:br/>
        <w:t>4,378 properties</w:t>
        <w:br/>
        <w:br/>
        <w:br/>
        <w:br/>
        <w:t>Zanzibar</w:t>
        <w:br/>
        <w:br/>
        <w:t>834 properties</w:t>
        <w:br/>
        <w:br/>
        <w:br/>
        <w:br/>
        <w:br/>
        <w:br/>
        <w:br/>
        <w:br/>
        <w:br/>
        <w:br/>
        <w:t>Vester Sømarken,</w:t>
        <w:br/>
        <w:t>Denmark</w:t>
        <w:br/>
        <w:br/>
        <w:br/>
        <w:t>232 cottages, 219 vacation rentals, 53 beach rentals</w:t>
        <w:br/>
        <w:br/>
        <w:br/>
        <w:br/>
        <w:br/>
        <w:t>Mácher,</w:t>
        <w:br/>
        <w:t>Spain</w:t>
        <w:br/>
        <w:br/>
        <w:br/>
        <w:t>43 vacation rentals, 31 cottages, 11 beach rentals</w:t>
        <w:br/>
        <w:br/>
        <w:br/>
        <w:br/>
        <w:br/>
        <w:t>Torre de Benagalbón,</w:t>
        <w:br/>
        <w:t>Spain</w:t>
        <w:br/>
        <w:br/>
        <w:br/>
        <w:t>61 vacation rentals, 60 beach rentals, 21 cottages</w:t>
        <w:br/>
        <w:br/>
        <w:br/>
        <w:br/>
        <w:br/>
        <w:br/>
        <w:br/>
        <w:t>Sirkka,</w:t>
        <w:br/>
        <w:t>Finland</w:t>
        <w:br/>
        <w:br/>
        <w:br/>
        <w:t>153 cottages, 132 vacation rentals, 5 cabins</w:t>
        <w:br/>
        <w:br/>
        <w:br/>
        <w:br/>
        <w:br/>
        <w:t>Dittishausen,</w:t>
        <w:br/>
        <w:t>Germany</w:t>
        <w:br/>
        <w:br/>
        <w:br/>
        <w:t>35 vacation rentals, 20 cottages</w:t>
        <w:br/>
        <w:br/>
        <w:br/>
        <w:br/>
        <w:br/>
        <w:t>Loborika,</w:t>
        <w:br/>
        <w:t>Croatia</w:t>
        <w:br/>
        <w:br/>
        <w:br/>
        <w:t>53 vacation rentals, 46 cottages</w:t>
        <w:br/>
        <w:br/>
        <w:br/>
        <w:br/>
        <w:br/>
        <w:br/>
        <w:br/>
        <w:t>Bangkok</w:t>
        <w:br/>
        <w:br/>
        <w:t>4038 hotels</w:t>
        <w:br/>
        <w:br/>
        <w:br/>
        <w:br/>
        <w:br/>
        <w:t>York</w:t>
        <w:br/>
        <w:br/>
        <w:t>828 hotels</w:t>
        <w:br/>
        <w:br/>
        <w:br/>
        <w:br/>
        <w:br/>
        <w:t>Newcastle upon Tyne</w:t>
        <w:br/>
        <w:br/>
        <w:t>389 hotels</w:t>
        <w:br/>
        <w:br/>
        <w:br/>
        <w:br/>
        <w:br/>
        <w:t>Manchester</w:t>
        <w:br/>
        <w:br/>
        <w:t>1088 hotels</w:t>
        <w:br/>
        <w:br/>
        <w:br/>
        <w:br/>
        <w:br/>
        <w:br/>
        <w:br/>
        <w:t>London</w:t>
        <w:br/>
        <w:br/>
        <w:t>14505 hotels</w:t>
        <w:br/>
        <w:br/>
        <w:br/>
        <w:br/>
        <w:br/>
        <w:t>Liverpool</w:t>
        <w:br/>
        <w:br/>
        <w:t>1079 hotels</w:t>
        <w:br/>
        <w:br/>
        <w:br/>
        <w:br/>
        <w:br/>
        <w:t>Leeds</w:t>
        <w:br/>
        <w:br/>
        <w:t>382 hotels</w:t>
        <w:br/>
        <w:br/>
        <w:br/>
        <w:br/>
        <w:br/>
        <w:t>Glasgow</w:t>
        <w:br/>
        <w:br/>
        <w:t>915 hotels</w:t>
        <w:br/>
        <w:br/>
        <w:br/>
        <w:br/>
        <w:br/>
        <w:br/>
        <w:br/>
        <w:t>Edinburgh</w:t>
        <w:br/>
        <w:br/>
        <w:t>3341 hotels</w:t>
        <w:br/>
        <w:br/>
        <w:br/>
        <w:br/>
        <w:br/>
        <w:t>Carbis Bay</w:t>
        <w:br/>
        <w:br/>
        <w:t>67 hotels</w:t>
        <w:br/>
        <w:br/>
        <w:br/>
        <w:br/>
        <w:br/>
        <w:t>Brighton &amp; Hove</w:t>
        <w:br/>
        <w:br/>
        <w:t>854 hotels</w:t>
        <w:br/>
        <w:br/>
        <w:br/>
        <w:br/>
        <w:br/>
        <w:t>Bournemouth</w:t>
        <w:br/>
        <w:br/>
        <w:t>403 hotels</w:t>
        <w:br/>
        <w:br/>
        <w:br/>
        <w:br/>
        <w:br/>
        <w:br/>
        <w:br/>
        <w:t>Blackpool</w:t>
        <w:br/>
        <w:br/>
        <w:t>896 hotels</w:t>
        <w:br/>
        <w:br/>
        <w:br/>
        <w:br/>
        <w:br/>
        <w:t>Birmingham</w:t>
        <w:br/>
        <w:br/>
        <w:t>1008 hotels</w:t>
        <w:br/>
        <w:br/>
        <w:br/>
        <w:br/>
        <w:br/>
        <w:t>Stockholm</w:t>
        <w:br/>
        <w:br/>
        <w:t>435 hotels</w:t>
        <w:br/>
        <w:br/>
        <w:br/>
        <w:br/>
        <w:br/>
        <w:t>Manila</w:t>
        <w:br/>
        <w:br/>
        <w:t>4796 hotels</w:t>
        <w:br/>
        <w:br/>
        <w:br/>
        <w:br/>
        <w:br/>
        <w:br/>
        <w:br/>
        <w:t>Kuala Lumpur</w:t>
        <w:br/>
        <w:br/>
        <w:t>4223 hotels</w:t>
        <w:br/>
        <w:br/>
        <w:br/>
        <w:br/>
        <w:br/>
        <w:t>Amsterdam</w:t>
        <w:br/>
        <w:br/>
        <w:t>1890 hotels</w:t>
        <w:br/>
        <w:br/>
        <w:br/>
        <w:br/>
        <w:br/>
        <w:t>New Delhi</w:t>
        <w:br/>
        <w:br/>
        <w:t>2914 hotels</w:t>
        <w:br/>
        <w:br/>
        <w:br/>
        <w:br/>
        <w:br/>
        <w:t>Mumbai</w:t>
        <w:br/>
        <w:br/>
        <w:t>1651 hotels</w:t>
        <w:br/>
        <w:br/>
        <w:br/>
        <w:br/>
        <w:br/>
        <w:br/>
        <w:br/>
        <w:t>Berlin</w:t>
        <w:br/>
        <w:br/>
        <w:t>1748 hotels</w:t>
        <w:br/>
        <w:br/>
        <w:br/>
        <w:br/>
        <w:br/>
        <w:t>Sydney</w:t>
        <w:br/>
        <w:br/>
        <w:t>3626 hotels</w:t>
        <w:br/>
        <w:br/>
        <w:br/>
        <w:br/>
        <w:br/>
        <w:t>Perth</w:t>
        <w:br/>
        <w:br/>
        <w:t>886 hotels</w:t>
        <w:br/>
        <w:br/>
        <w:br/>
        <w:br/>
        <w:br/>
        <w:t>Melbourne</w:t>
        <w:br/>
        <w:br/>
        <w:t>2831 hotels</w:t>
        <w:br/>
        <w:br/>
        <w:br/>
        <w:br/>
        <w:br/>
        <w:br/>
        <w:br/>
        <w:t>Gold Coast</w:t>
        <w:br/>
        <w:br/>
        <w:t>1575 hotels</w:t>
        <w:br/>
        <w:br/>
        <w:br/>
        <w:br/>
        <w:br/>
        <w:t>Canberra</w:t>
        <w:br/>
        <w:br/>
        <w:t>184 hotels</w:t>
        <w:br/>
        <w:br/>
        <w:br/>
        <w:br/>
        <w:br/>
        <w:t>Brisbane</w:t>
        <w:br/>
        <w:br/>
        <w:t>894 hotels</w:t>
        <w:br/>
        <w:br/>
        <w:br/>
        <w:br/>
        <w:br/>
        <w:t>Adelaide</w:t>
        <w:br/>
        <w:br/>
        <w:t>413 hotels</w:t>
        <w:br/>
        <w:br/>
        <w:br/>
        <w:br/>
        <w:br/>
        <w:br/>
        <w:br/>
        <w:t>Wellington</w:t>
        <w:br/>
        <w:br/>
        <w:t>165 hotels</w:t>
        <w:br/>
        <w:br/>
        <w:br/>
        <w:br/>
        <w:br/>
        <w:t>Auckland</w:t>
        <w:br/>
        <w:br/>
        <w:t>1682 hotels</w:t>
        <w:br/>
        <w:br/>
        <w:br/>
        <w:br/>
        <w:br/>
        <w:t>Killarney</w:t>
        <w:br/>
        <w:br/>
        <w:t>262 hotels</w:t>
        <w:br/>
        <w:br/>
        <w:br/>
        <w:br/>
        <w:br/>
        <w:t>Galway</w:t>
        <w:br/>
        <w:br/>
        <w:t>404 hotels</w:t>
        <w:br/>
        <w:br/>
        <w:br/>
        <w:br/>
        <w:br/>
        <w:br/>
        <w:br/>
        <w:t>Dublin</w:t>
        <w:br/>
        <w:br/>
        <w:t>1219 hotels</w:t>
        <w:br/>
        <w:br/>
        <w:br/>
        <w:br/>
        <w:br/>
        <w:t>Cork</w:t>
        <w:br/>
        <w:br/>
        <w:t>138 hotels</w:t>
        <w:br/>
        <w:br/>
        <w:br/>
        <w:br/>
        <w:br/>
        <w:t>Paris</w:t>
        <w:br/>
        <w:br/>
        <w:t>7554 hotels</w:t>
        <w:br/>
        <w:br/>
        <w:br/>
        <w:br/>
        <w:br/>
        <w:t>Hong Kong</w:t>
        <w:br/>
        <w:br/>
        <w:t>811 hotels</w:t>
        <w:br/>
        <w:br/>
        <w:br/>
        <w:br/>
        <w:br/>
        <w:br/>
        <w:br/>
        <w:t>Doha</w:t>
        <w:br/>
        <w:br/>
        <w:t>160 hotels</w:t>
        <w:br/>
        <w:br/>
        <w:br/>
        <w:br/>
        <w:br/>
        <w:t>Ras al Khaimah</w:t>
        <w:br/>
        <w:br/>
        <w:t>113 hotels</w:t>
        <w:br/>
        <w:br/>
        <w:br/>
        <w:br/>
        <w:br/>
        <w:t>Dubai</w:t>
        <w:br/>
        <w:br/>
        <w:t>4285 hotels</w:t>
        <w:br/>
        <w:br/>
        <w:br/>
        <w:br/>
        <w:br/>
        <w:t>Fujairah</w:t>
        <w:br/>
        <w:br/>
        <w:t>22 hotels</w:t>
        <w:br/>
        <w:br/>
        <w:br/>
        <w:br/>
        <w:br/>
        <w:br/>
        <w:br/>
        <w:t>Ajman</w:t>
        <w:br/>
        <w:br/>
        <w:t>81 hotels</w:t>
        <w:br/>
        <w:br/>
        <w:br/>
        <w:br/>
        <w:br/>
        <w:t>Abu Dhabi</w:t>
        <w:br/>
        <w:br/>
        <w:t>169 hotels</w:t>
        <w:br/>
        <w:br/>
        <w:br/>
        <w:br/>
        <w:br/>
        <w:t>Istanbul</w:t>
        <w:br/>
        <w:br/>
        <w:t>4253 hotels</w:t>
        <w:br/>
        <w:br/>
        <w:br/>
        <w:br/>
        <w:br/>
        <w:t>Seoul</w:t>
        <w:br/>
        <w:br/>
        <w:t>2307 hotels</w:t>
        <w:br/>
        <w:br/>
        <w:br/>
        <w:br/>
        <w:br/>
        <w:br/>
        <w:br/>
        <w:t>Vancouver</w:t>
        <w:br/>
        <w:br/>
        <w:t>627 hotels</w:t>
        <w:br/>
        <w:br/>
        <w:br/>
        <w:br/>
        <w:br/>
        <w:t>Toronto</w:t>
        <w:br/>
        <w:br/>
        <w:t>2027 hotels</w:t>
        <w:br/>
        <w:br/>
        <w:br/>
        <w:br/>
        <w:br/>
        <w:t>Ottawa</w:t>
        <w:br/>
        <w:br/>
        <w:t>241 hotels</w:t>
        <w:br/>
        <w:br/>
        <w:br/>
        <w:br/>
        <w:br/>
        <w:t>Niagara Falls</w:t>
        <w:br/>
        <w:br/>
        <w:t>253 hotels</w:t>
        <w:br/>
        <w:br/>
        <w:br/>
        <w:br/>
        <w:br/>
        <w:br/>
        <w:br/>
        <w:t>Montreal</w:t>
        <w:br/>
        <w:br/>
        <w:t>1118 hotels</w:t>
        <w:br/>
        <w:br/>
        <w:br/>
        <w:br/>
        <w:br/>
        <w:t>Kelowna</w:t>
        <w:br/>
        <w:br/>
        <w:t>214 hotels</w:t>
        <w:br/>
        <w:br/>
        <w:br/>
        <w:br/>
        <w:br/>
        <w:t>Jasper</w:t>
        <w:br/>
        <w:br/>
        <w:t>56 hotels</w:t>
        <w:br/>
        <w:br/>
        <w:br/>
        <w:br/>
        <w:br/>
        <w:t>Edmonton</w:t>
        <w:br/>
        <w:br/>
        <w:t>275 hotels</w:t>
        <w:br/>
        <w:br/>
        <w:br/>
        <w:br/>
        <w:br/>
        <w:br/>
        <w:br/>
        <w:t>Canmore</w:t>
        <w:br/>
        <w:br/>
        <w:t>149 hotels</w:t>
        <w:br/>
        <w:br/>
        <w:br/>
        <w:br/>
        <w:br/>
        <w:t>Banff</w:t>
        <w:br/>
        <w:br/>
        <w:t>50 hotels</w:t>
        <w:br/>
        <w:br/>
        <w:br/>
        <w:br/>
        <w:br/>
        <w:t>Barcelona</w:t>
        <w:br/>
        <w:br/>
        <w:t>3303 hotels</w:t>
        <w:br/>
        <w:br/>
        <w:br/>
        <w:br/>
        <w:br/>
        <w:t>Tokyo</w:t>
        <w:br/>
        <w:br/>
        <w:t>5624 hotels</w:t>
        <w:br/>
        <w:br/>
        <w:br/>
        <w:br/>
        <w:br/>
        <w:br/>
        <w:br/>
        <w:t>Singapore</w:t>
        <w:br/>
        <w:br/>
        <w:t>806 hotels</w:t>
        <w:br/>
        <w:br/>
        <w:br/>
        <w:br/>
        <w:br/>
        <w:t>Whistler</w:t>
        <w:br/>
        <w:br/>
        <w:t>332 hotels</w:t>
        <w:br/>
        <w:br/>
        <w:br/>
        <w:br/>
        <w:br/>
        <w:t>Rotorua</w:t>
        <w:br/>
        <w:br/>
        <w:t>281 hotels</w:t>
        <w:br/>
        <w:br/>
        <w:br/>
        <w:br/>
        <w:br/>
        <w:t>Queenstown</w:t>
        <w:br/>
        <w:br/>
        <w:t>823 hotels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Heathrow Terminal 2</w:t>
        <w:br/>
        <w:br/>
        <w:br/>
        <w:br/>
        <w:br/>
        <w:t>Wembley Stadium</w:t>
        <w:br/>
        <w:br/>
        <w:t>14,505 properties</w:t>
        <w:br/>
        <w:br/>
        <w:br/>
        <w:br/>
        <w:t>Burj Al Arab Tower</w:t>
        <w:br/>
        <w:br/>
        <w:t>4,285 properties</w:t>
        <w:br/>
        <w:br/>
        <w:br/>
        <w:br/>
        <w:t>Disneyland Paris</w:t>
        <w:br/>
        <w:br/>
        <w:t>7,554 properties</w:t>
        <w:br/>
        <w:br/>
        <w:br/>
        <w:br/>
        <w:t>Ocean City Boardwalk</w:t>
        <w:br/>
        <w:br/>
        <w:t>765 properties</w:t>
        <w:br/>
        <w:br/>
        <w:br/>
        <w:br/>
        <w:t>O2 Arena</w:t>
        <w:br/>
        <w:br/>
        <w:t>14,505 properties</w:t>
        <w:br/>
        <w:br/>
        <w:br/>
        <w:br/>
        <w:t>Kalahari Waterpark</w:t>
        <w:br/>
        <w:br/>
        <w:t>43 properties</w:t>
        <w:br/>
        <w:br/>
        <w:br/>
        <w:br/>
        <w:t>The Shard</w:t>
        <w:br/>
        <w:br/>
        <w:t>14,505 properties</w:t>
        <w:br/>
        <w:br/>
        <w:br/>
        <w:br/>
        <w:t>Heathrow Terminal 5</w:t>
        <w:br/>
        <w:br/>
        <w:t>63 properties</w:t>
        <w:br/>
        <w:br/>
        <w:br/>
        <w:br/>
        <w:t>River Walk</w:t>
        <w:br/>
        <w:br/>
        <w:t>671 properties</w:t>
        <w:br/>
        <w:br/>
        <w:br/>
        <w:br/>
        <w:t>Niagara Falls State Park</w:t>
        <w:br/>
        <w:br/>
        <w:t>75 properties</w:t>
        <w:br/>
        <w:br/>
        <w:br/>
        <w:br/>
        <w:t>Disneyland</w:t>
        <w:br/>
        <w:br/>
        <w:t>247 properties</w:t>
        <w:br/>
        <w:br/>
        <w:br/>
        <w:br/>
        <w:t>Universal Studios Orlando</w:t>
        <w:br/>
        <w:br/>
        <w:t>3,683 properties</w:t>
        <w:br/>
        <w:br/>
        <w:br/>
        <w:br/>
        <w:t>Guadalupe River Tubing</w:t>
        <w:br/>
        <w:br/>
        <w:t>327 properties</w:t>
        <w:br/>
        <w:br/>
        <w:br/>
        <w:br/>
        <w:t>Times Square</w:t>
        <w:br/>
        <w:br/>
        <w:t>1,381 properties</w:t>
        <w:br/>
        <w:br/>
        <w:br/>
        <w:br/>
        <w:t>Al Maha Wildlife Reserve</w:t>
        <w:br/>
        <w:br/>
        <w:t>1 property</w:t>
        <w:br/>
        <w:br/>
        <w:br/>
        <w:br/>
        <w:t>Comal River Tubing</w:t>
        <w:br/>
        <w:br/>
        <w:t>327 properties</w:t>
        <w:br/>
        <w:br/>
        <w:br/>
        <w:br/>
        <w:t>Eiffel Tower</w:t>
        <w:br/>
        <w:br/>
        <w:t>7,554 properties</w:t>
        <w:br/>
        <w:br/>
        <w:br/>
        <w:br/>
        <w:t>Portmeirion</w:t>
        <w:br/>
        <w:br/>
        <w:t>9 properties</w:t>
        <w:br/>
        <w:br/>
        <w:br/>
        <w:br/>
        <w:t>State Park</w:t>
        <w:br/>
        <w:br/>
        <w:t>21 properties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Stay in the know</w:t>
        <w:br/>
        <w:br/>
        <w:br/>
        <w:t>Sign up to get marketing emails from Booking.com, including promotions, rewards, travel experiences, and information about Booking.com and Booking.com Transport Limited’s products and services.</w:t>
        <w:br/>
        <w:br/>
        <w:br/>
        <w:br/>
        <w:br/>
        <w:br/>
        <w:t>Enter your email address and we'll send you our best deals</w:t>
        <w:br/>
        <w:br/>
        <w:br/>
        <w:br/>
        <w:br/>
        <w:t>Subscribe</w:t>
        <w:br/>
        <w:br/>
        <w:br/>
        <w:br/>
        <w:br/>
        <w:br/>
        <w:t>Error:</w:t>
        <w:br/>
        <w:t>Please enter a valid email address.</w:t>
        <w:br/>
        <w:br/>
        <w:br/>
        <w:br/>
        <w:t>Error:</w:t>
        <w:br/>
        <w:t>Oops! An error has occurred.</w:t>
        <w:br/>
        <w:br/>
        <w:br/>
        <w:br/>
        <w:t>Thanks! We've sent you an email so you can confirm your subscription</w:t>
        <w:br/>
        <w:br/>
        <w:br/>
        <w:t>You can opt out anytime. See our privacy statement.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List your property</w:t>
        <w:br/>
        <w:br/>
        <w:br/>
        <w:br/>
        <w:br/>
        <w:br/>
        <w:br/>
        <w:br/>
        <w:br/>
        <w:br/>
        <w:t>Mobile version</w:t>
        <w:br/>
        <w:br/>
        <w:br/>
        <w:br/>
        <w:t>Your account</w:t>
        <w:br/>
        <w:br/>
        <w:br/>
        <w:br/>
        <w:br/>
        <w:t>Make changes online to your booking</w:t>
        <w:br/>
        <w:br/>
        <w:br/>
        <w:br/>
        <w:br/>
        <w:t>Customer Service Help</w:t>
        <w:br/>
        <w:br/>
        <w:br/>
        <w:br/>
        <w:br/>
        <w:br/>
        <w:t>Become an affiliate</w:t>
        <w:br/>
        <w:br/>
        <w:br/>
        <w:br/>
        <w:br/>
        <w:br/>
        <w:t>Booking.com for Business</w:t>
        <w:br/>
        <w:br/>
        <w:br/>
        <w:br/>
        <w:br/>
        <w:br/>
        <w:br/>
        <w:br/>
        <w:br/>
        <w:br/>
        <w:br/>
        <w:br/>
        <w:br/>
        <w:br/>
        <w:t>Countries</w:t>
        <w:br/>
        <w:br/>
        <w:br/>
        <w:br/>
        <w:br/>
        <w:t>Regions</w:t>
        <w:br/>
        <w:br/>
        <w:br/>
        <w:br/>
        <w:br/>
        <w:t>Cities</w:t>
        <w:br/>
        <w:br/>
        <w:br/>
        <w:br/>
        <w:br/>
        <w:t>Districts</w:t>
        <w:br/>
        <w:br/>
        <w:br/>
        <w:br/>
        <w:br/>
        <w:t>Airports</w:t>
        <w:br/>
        <w:br/>
        <w:br/>
        <w:br/>
        <w:br/>
        <w:t>Hotels</w:t>
        <w:br/>
        <w:br/>
        <w:br/>
        <w:br/>
        <w:br/>
        <w:t>Places of interest</w:t>
        <w:br/>
        <w:br/>
        <w:br/>
        <w:br/>
        <w:br/>
        <w:br/>
        <w:br/>
        <w:br/>
        <w:br/>
        <w:t>Homes</w:t>
        <w:br/>
        <w:br/>
        <w:br/>
        <w:br/>
        <w:br/>
        <w:t>Apartments</w:t>
        <w:br/>
        <w:br/>
        <w:br/>
        <w:br/>
        <w:br/>
        <w:t>Resorts</w:t>
        <w:br/>
        <w:br/>
        <w:br/>
        <w:br/>
        <w:br/>
        <w:t>Villas</w:t>
        <w:br/>
        <w:br/>
        <w:br/>
        <w:br/>
        <w:br/>
        <w:t>Hostels</w:t>
        <w:br/>
        <w:br/>
        <w:br/>
        <w:br/>
        <w:br/>
        <w:t>B&amp;Bs</w:t>
        <w:br/>
        <w:br/>
        <w:br/>
        <w:br/>
        <w:br/>
        <w:t>Guest Houses</w:t>
        <w:br/>
        <w:br/>
        <w:br/>
        <w:br/>
        <w:br/>
        <w:br/>
        <w:br/>
        <w:br/>
        <w:br/>
        <w:t>Unique places to stay</w:t>
        <w:br/>
        <w:br/>
        <w:br/>
        <w:br/>
        <w:br/>
        <w:t>All destinations</w:t>
        <w:br/>
        <w:br/>
        <w:br/>
        <w:br/>
        <w:br/>
        <w:t>All flight destinations</w:t>
        <w:br/>
        <w:br/>
        <w:br/>
        <w:br/>
        <w:br/>
        <w:t>All car rental locations</w:t>
        <w:br/>
        <w:br/>
        <w:br/>
        <w:br/>
        <w:br/>
        <w:t>All vacation destinations</w:t>
        <w:br/>
        <w:br/>
        <w:br/>
        <w:br/>
        <w:br/>
        <w:t>Reviews</w:t>
        <w:br/>
        <w:br/>
        <w:br/>
        <w:br/>
        <w:br/>
        <w:t>Discover monthly stays</w:t>
        <w:br/>
        <w:br/>
        <w:br/>
        <w:br/>
        <w:br/>
        <w:t>Unpacked: Travel articles</w:t>
        <w:br/>
        <w:br/>
        <w:br/>
        <w:br/>
        <w:br/>
        <w:t>Seasonal and holiday deals</w:t>
        <w:br/>
        <w:br/>
        <w:br/>
        <w:br/>
        <w:br/>
        <w:t>Traveller Review Awards</w:t>
        <w:br/>
        <w:br/>
        <w:br/>
        <w:br/>
        <w:br/>
        <w:br/>
        <w:br/>
        <w:br/>
        <w:br/>
        <w:t>Car rental</w:t>
        <w:br/>
        <w:br/>
        <w:br/>
        <w:br/>
        <w:br/>
        <w:t>Flight finder</w:t>
        <w:br/>
        <w:br/>
        <w:br/>
        <w:br/>
        <w:br/>
        <w:t>Restaurant reservations</w:t>
        <w:br/>
        <w:br/>
        <w:br/>
        <w:br/>
        <w:br/>
        <w:t>Booking.com for Travel Agents</w:t>
        <w:br/>
        <w:br/>
        <w:br/>
        <w:br/>
        <w:br/>
        <w:br/>
        <w:br/>
        <w:br/>
        <w:br/>
        <w:t>Coronavirus (COVID-19) FAQs</w:t>
        <w:br/>
        <w:br/>
        <w:br/>
        <w:br/>
        <w:t>About Booking.com</w:t>
        <w:br/>
        <w:br/>
        <w:br/>
        <w:br/>
        <w:t>Customer Service Help</w:t>
        <w:br/>
        <w:br/>
        <w:br/>
        <w:br/>
        <w:br/>
        <w:t>Partner help</w:t>
        <w:br/>
        <w:br/>
        <w:br/>
        <w:br/>
        <w:br/>
        <w:t>Careers</w:t>
        <w:br/>
        <w:br/>
        <w:br/>
        <w:br/>
        <w:br/>
        <w:t>Sustainability</w:t>
        <w:br/>
        <w:br/>
        <w:br/>
        <w:br/>
        <w:br/>
        <w:t>Press Center</w:t>
        <w:br/>
        <w:br/>
        <w:br/>
        <w:br/>
        <w:br/>
        <w:t>Safety Resource Center</w:t>
        <w:br/>
        <w:br/>
        <w:br/>
        <w:br/>
        <w:br/>
        <w:t>Investor relations</w:t>
        <w:br/>
        <w:br/>
        <w:br/>
        <w:br/>
        <w:br/>
        <w:t>Terms &amp; Conditions</w:t>
        <w:br/>
        <w:br/>
        <w:br/>
        <w:br/>
        <w:br/>
        <w:t>Partner dispute</w:t>
        <w:br/>
        <w:br/>
        <w:br/>
        <w:br/>
        <w:br/>
        <w:t>How We Work</w:t>
        <w:br/>
        <w:br/>
        <w:br/>
        <w:br/>
        <w:br/>
        <w:t>Privacy &amp; cookie statement</w:t>
        <w:br/>
        <w:br/>
        <w:br/>
        <w:br/>
        <w:br/>
        <w:t>MSA statement</w:t>
        <w:br/>
        <w:br/>
        <w:br/>
        <w:br/>
        <w:br/>
        <w:t>Corporate contact</w:t>
        <w:br/>
        <w:br/>
        <w:br/>
        <w:br/>
        <w:br/>
        <w:t>Content guidelines and reporting</w:t>
        <w:br/>
        <w:br/>
        <w:br/>
        <w:br/>
        <w:br/>
        <w:br/>
        <w:br/>
        <w:br/>
        <w:br/>
        <w:br/>
        <w:t>Extranet Log-in</w:t>
        <w:br/>
        <w:br/>
        <w:br/>
        <w:br/>
        <w:br/>
        <w:br/>
        <w:t>Copyright © 1996–2024</w:t>
        <w:br/>
        <w:t>Booking.com™. All rights reserved.</w:t>
        <w:br/>
        <w:br/>
        <w:br/>
        <w:br/>
        <w:br/>
        <w:t xml:space="preserve"> </w:t>
        <w:br/>
        <w:br/>
        <w:br/>
        <w:br/>
        <w:t>Booking.com is part of Booking Holdings Inc., the world leader in online travel and related services.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Start of dialog content</w:t>
        <w:br/>
        <w:br/>
        <w:t>Verified reviews from real guests.</w:t>
        <w:br/>
        <w:t>We have more than 70 million property reviews, all from real, verified guests.</w:t>
        <w:br/>
        <w:br/>
        <w:br/>
        <w:br/>
        <w:t>How does it work?</w:t>
        <w:br/>
        <w:br/>
        <w:br/>
        <w:br/>
        <w:br/>
        <w:t>1</w:t>
        <w:br/>
        <w:br/>
        <w:br/>
        <w:br/>
        <w:t>It starts with a booking</w:t>
        <w:br/>
        <w:t>It starts with a booking</w:t>
        <w:br/>
        <w:t>The only way to leave a review is to first make a booking. That's how we know our reviews come from real guests who have stayed at the property.</w:t>
        <w:br/>
        <w:br/>
        <w:br/>
        <w:br/>
        <w:br/>
        <w:br/>
        <w:br/>
        <w:br/>
        <w:t>2</w:t>
        <w:br/>
        <w:br/>
        <w:br/>
        <w:br/>
        <w:t>Followed by a trip</w:t>
        <w:br/>
        <w:t>Followed by a trip</w:t>
        <w:br/>
        <w:t>When guests stay at the property, they check out how quiet the room is, how friendly the staff is, and more.</w:t>
        <w:br/>
        <w:br/>
        <w:br/>
        <w:br/>
        <w:br/>
        <w:br/>
        <w:br/>
        <w:br/>
        <w:t>3</w:t>
        <w:br/>
        <w:br/>
        <w:br/>
        <w:br/>
        <w:t>And finally, a review</w:t>
        <w:br/>
        <w:t>And finally, a review</w:t>
        <w:br/>
        <w:t>After their trip, guests tell us about their stay. We check for naughty words and verify the authenticity of all guest reviews before adding them to our site.</w:t>
        <w:br/>
        <w:br/>
        <w:br/>
        <w:br/>
        <w:br/>
        <w:t>If you booked through us and want to leave a review, please sign in first.</w:t>
        <w:br/>
        <w:br/>
        <w:t>Sign in and leave a review</w:t>
        <w:br/>
        <w:br/>
        <w:t>End of dialog content</w:t>
        <w:br/>
        <w:br/>
        <w:br/>
        <w:t>Check-in date</w:t>
        <w:br/>
        <w:t>Check-out date</w:t>
        <w:br/>
        <w:br/>
        <w:br/>
        <w:t>«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»</w:t>
        <w:br/>
        <w:br/>
        <w:br/>
        <w:br/>
        <w:br/>
        <w:t>Su</w:t>
        <w:br/>
        <w:t>Mo</w:t>
        <w:br/>
        <w:t>Tu</w:t>
        <w:br/>
        <w:t>We</w:t>
        <w:br/>
        <w:t>Th</w:t>
        <w:br/>
        <w:t>Fr</w:t>
        <w:br/>
        <w:t>Sa</w:t>
        <w:br/>
        <w:br/>
        <w:t xml:space="preserve">       </w:t>
        <w:br/>
        <w:t xml:space="preserve">       </w:t>
        <w:br/>
        <w:t xml:space="preserve">       </w:t>
        <w:br/>
        <w:t xml:space="preserve">       </w:t>
        <w:br/>
        <w:t xml:space="preserve">       </w:t>
        <w:br/>
        <w:t xml:space="preserve">       </w:t>
        <w:br/>
        <w:br/>
        <w:br/>
        <w:t>Close calendar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Sign in to continue </w:t>
        <w:br/>
        <w:br/>
        <w:br/>
        <w:br/>
        <w:t>Sign in to your account</w:t>
        <w:br/>
        <w:br/>
        <w:br/>
        <w:br/>
        <w:br/>
        <w:t>or use one of these options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Don't have an account yet? Create your account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1958000,1943090,1932110,1865390,1970670,1938610,1969990,1970670|3,1939730,1932080,1932100,1970670|1,1959390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