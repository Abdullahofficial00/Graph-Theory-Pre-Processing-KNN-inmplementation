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t>Cheap Flights - Search and Compare Flights | momondo</w:t>
        <w:br/>
        <w:br/>
        <w:br/>
        <w:br/>
        <w:br/>
        <w:br/>
        <w:br/>
        <w:br/>
        <w:br/>
        <w:br/>
        <w:br/>
        <w:br/>
        <w:br/>
        <w:br/>
        <w:br/>
        <w:br/>
        <w:br/>
        <w:br/>
        <w:br/>
        <w:br/>
        <w:br/>
        <w:br/>
        <w:t>Sign inFlightsStaysCar RentalPackagesExplorePrivacy PreferencesTripsEnglishAustraliaBelgiëFRNLBrasilCanadaENFRČeská republikaChileColombiaDanmarkDeutschlandEestiEspañaFranceIndiaIrelandItaliaMéxicoNederlandNorgeÖsterreichPerúPolskaPortugalRomâniaSchweizFRDEITSouth AfricaSuomiSverigeTürkiyeUnited KingdomUnited StatesENESUruguayУкраїнаUKRU</w:t>
        <w:br/>
        <w:br/>
        <w:br/>
        <w:br/>
        <w:br/>
        <w:br/>
        <w:br/>
        <w:br/>
        <w:br/>
        <w:br/>
        <w:br/>
        <w:br/>
        <w:br/>
        <w:br/>
        <w:br/>
        <w:t>Find and compare cheap flights</w:t>
        <w:br/>
        <w:br/>
        <w:br/>
        <w:br/>
        <w:br/>
        <w:br/>
        <w:br/>
        <w:br/>
        <w:t>Round-trip1 adultEconomy0 bagsTue 5/28Tue 6/4Search</w:t>
        <w:br/>
        <w:br/>
        <w:br/>
        <w:br/>
        <w:br/>
        <w:br/>
        <w:br/>
        <w:br/>
        <w:br/>
        <w:br/>
        <w:br/>
        <w:br/>
        <w:t>Trending cities</w:t>
        <w:br/>
        <w:t>The most searched for cities on momondo</w:t>
        <w:br/>
        <w:br/>
        <w:br/>
        <w:br/>
        <w:br/>
        <w:br/>
        <w:br/>
        <w:br/>
        <w:br/>
        <w:br/>
        <w:br/>
        <w:br/>
        <w:br/>
        <w:br/>
        <w:br/>
        <w:t>FLIGHTS TO</w:t>
        <w:br/>
        <w:br/>
        <w:br/>
        <w:t>Madrid</w:t>
        <w:br/>
        <w:br/>
        <w:br/>
        <w:br/>
        <w:br/>
        <w:br/>
        <w:br/>
        <w:br/>
        <w:br/>
        <w:br/>
        <w:br/>
        <w:br/>
        <w:br/>
        <w:br/>
        <w:br/>
        <w:br/>
        <w:br/>
        <w:br/>
        <w:br/>
        <w:t>FLIGHTS TO</w:t>
        <w:br/>
        <w:br/>
        <w:br/>
        <w:t>Chicago</w:t>
        <w:br/>
        <w:br/>
        <w:br/>
        <w:br/>
        <w:br/>
        <w:br/>
        <w:br/>
        <w:br/>
        <w:br/>
        <w:br/>
        <w:br/>
        <w:br/>
        <w:br/>
        <w:br/>
        <w:br/>
        <w:br/>
        <w:br/>
        <w:br/>
        <w:br/>
        <w:t>FLIGHTS TO</w:t>
        <w:br/>
        <w:br/>
        <w:br/>
        <w:t>Lisbon</w:t>
        <w:br/>
        <w:br/>
        <w:br/>
        <w:br/>
        <w:br/>
        <w:br/>
        <w:br/>
        <w:br/>
        <w:br/>
        <w:br/>
        <w:br/>
        <w:br/>
        <w:br/>
        <w:br/>
        <w:br/>
        <w:br/>
        <w:br/>
        <w:br/>
        <w:br/>
        <w:t>FLIGHTS TO</w:t>
        <w:br/>
        <w:br/>
        <w:br/>
        <w:t>San Francisco</w:t>
        <w:br/>
        <w:br/>
        <w:br/>
        <w:br/>
        <w:br/>
        <w:br/>
        <w:br/>
        <w:br/>
        <w:br/>
        <w:br/>
        <w:br/>
        <w:br/>
        <w:br/>
        <w:br/>
        <w:br/>
        <w:br/>
        <w:br/>
        <w:br/>
        <w:br/>
        <w:t>FLIGHTS TO</w:t>
        <w:br/>
        <w:br/>
        <w:br/>
        <w:t>Dubai</w:t>
        <w:br/>
        <w:br/>
        <w:br/>
        <w:br/>
        <w:br/>
        <w:br/>
        <w:br/>
        <w:br/>
        <w:br/>
        <w:br/>
        <w:br/>
        <w:br/>
        <w:br/>
        <w:br/>
        <w:br/>
        <w:br/>
        <w:br/>
        <w:br/>
        <w:br/>
        <w:t>FLIGHTS TO</w:t>
        <w:br/>
        <w:br/>
        <w:br/>
        <w:t>Amsterdam</w:t>
        <w:br/>
        <w:br/>
        <w:br/>
        <w:br/>
        <w:br/>
        <w:br/>
        <w:br/>
        <w:br/>
        <w:br/>
        <w:br/>
        <w:br/>
        <w:br/>
        <w:br/>
        <w:br/>
        <w:br/>
        <w:br/>
        <w:br/>
        <w:br/>
        <w:br/>
        <w:t>FLIGHTS TO</w:t>
        <w:br/>
        <w:br/>
        <w:br/>
        <w:t>Cancún</w:t>
        <w:br/>
        <w:br/>
        <w:br/>
        <w:br/>
        <w:br/>
        <w:br/>
        <w:br/>
        <w:br/>
        <w:br/>
        <w:br/>
        <w:br/>
        <w:br/>
        <w:br/>
        <w:br/>
        <w:br/>
        <w:br/>
        <w:br/>
        <w:br/>
        <w:br/>
        <w:t>FLIGHTS TO</w:t>
        <w:br/>
        <w:br/>
        <w:br/>
        <w:t>Washington, D.C.</w:t>
        <w:br/>
        <w:br/>
        <w:br/>
        <w:br/>
        <w:br/>
        <w:br/>
        <w:br/>
        <w:br/>
        <w:br/>
        <w:br/>
        <w:br/>
        <w:br/>
        <w:br/>
        <w:br/>
        <w:br/>
        <w:br/>
        <w:br/>
        <w:br/>
        <w:br/>
        <w:t>FLIGHTS TO</w:t>
        <w:br/>
        <w:br/>
        <w:br/>
        <w:t>New Delhi</w:t>
        <w:br/>
        <w:br/>
        <w:br/>
        <w:br/>
        <w:br/>
        <w:br/>
        <w:br/>
        <w:br/>
        <w:br/>
        <w:br/>
        <w:br/>
        <w:br/>
        <w:br/>
        <w:br/>
        <w:br/>
        <w:t>Trending countries</w:t>
        <w:br/>
        <w:t>The most searched for countries on momondo</w:t>
        <w:br/>
        <w:br/>
        <w:br/>
        <w:br/>
        <w:br/>
        <w:br/>
        <w:br/>
        <w:br/>
        <w:br/>
        <w:br/>
        <w:br/>
        <w:br/>
        <w:br/>
        <w:br/>
        <w:br/>
        <w:t>FLIGHTS TO</w:t>
        <w:br/>
        <w:br/>
        <w:br/>
        <w:t>Spain</w:t>
        <w:br/>
        <w:br/>
        <w:br/>
        <w:br/>
        <w:br/>
        <w:br/>
        <w:br/>
        <w:br/>
        <w:br/>
        <w:br/>
        <w:br/>
        <w:br/>
        <w:br/>
        <w:br/>
        <w:br/>
        <w:br/>
        <w:br/>
        <w:br/>
        <w:br/>
        <w:t>FLIGHTS TO</w:t>
        <w:br/>
        <w:br/>
        <w:br/>
        <w:t>Italy</w:t>
        <w:br/>
        <w:br/>
        <w:br/>
        <w:br/>
        <w:br/>
        <w:br/>
        <w:br/>
        <w:br/>
        <w:br/>
        <w:br/>
        <w:br/>
        <w:br/>
        <w:br/>
        <w:br/>
        <w:br/>
        <w:br/>
        <w:br/>
        <w:br/>
        <w:br/>
        <w:t>FLIGHTS TO</w:t>
        <w:br/>
        <w:br/>
        <w:br/>
        <w:t>India</w:t>
        <w:br/>
        <w:br/>
        <w:br/>
        <w:br/>
        <w:br/>
        <w:br/>
        <w:br/>
        <w:br/>
        <w:br/>
        <w:br/>
        <w:br/>
        <w:br/>
        <w:br/>
        <w:br/>
        <w:br/>
        <w:br/>
        <w:br/>
        <w:br/>
        <w:br/>
        <w:t>FLIGHTS TO</w:t>
        <w:br/>
        <w:br/>
        <w:br/>
        <w:t>United Kingdom</w:t>
        <w:br/>
        <w:br/>
        <w:br/>
        <w:br/>
        <w:br/>
        <w:br/>
        <w:br/>
        <w:br/>
        <w:br/>
        <w:br/>
        <w:br/>
        <w:br/>
        <w:br/>
        <w:br/>
        <w:br/>
        <w:br/>
        <w:br/>
        <w:br/>
        <w:br/>
        <w:t>FLIGHTS TO</w:t>
        <w:br/>
        <w:br/>
        <w:br/>
        <w:t>Thailand</w:t>
        <w:br/>
        <w:br/>
        <w:br/>
        <w:br/>
        <w:br/>
        <w:br/>
        <w:br/>
        <w:br/>
        <w:br/>
        <w:br/>
        <w:br/>
        <w:br/>
        <w:br/>
        <w:br/>
        <w:br/>
        <w:br/>
        <w:br/>
        <w:br/>
        <w:br/>
        <w:t>FLIGHTS TO</w:t>
        <w:br/>
        <w:br/>
        <w:br/>
        <w:t>Mexico</w:t>
        <w:br/>
        <w:br/>
        <w:br/>
        <w:br/>
        <w:br/>
        <w:br/>
        <w:br/>
        <w:br/>
        <w:br/>
        <w:br/>
        <w:br/>
        <w:br/>
        <w:br/>
        <w:br/>
        <w:br/>
        <w:br/>
        <w:br/>
        <w:br/>
        <w:br/>
        <w:t>FLIGHTS TO</w:t>
        <w:br/>
        <w:br/>
        <w:br/>
        <w:t>France</w:t>
        <w:br/>
        <w:br/>
        <w:br/>
        <w:br/>
        <w:br/>
        <w:br/>
        <w:br/>
        <w:br/>
        <w:br/>
        <w:br/>
        <w:br/>
        <w:br/>
        <w:br/>
        <w:br/>
        <w:br/>
        <w:br/>
        <w:br/>
        <w:br/>
        <w:br/>
        <w:t>FLIGHTS TO</w:t>
        <w:br/>
        <w:br/>
        <w:br/>
        <w:t>Germany</w:t>
        <w:br/>
        <w:br/>
        <w:br/>
        <w:br/>
        <w:br/>
        <w:br/>
        <w:br/>
        <w:br/>
        <w:br/>
        <w:br/>
        <w:br/>
        <w:br/>
        <w:br/>
        <w:br/>
        <w:br/>
        <w:br/>
        <w:br/>
        <w:br/>
        <w:br/>
        <w:t>FLIGHTS TO</w:t>
        <w:br/>
        <w:br/>
        <w:br/>
        <w:t>Japan</w:t>
        <w:br/>
        <w:br/>
        <w:br/>
        <w:br/>
        <w:br/>
        <w:br/>
        <w:br/>
        <w:br/>
        <w:br/>
        <w:br/>
        <w:br/>
        <w:br/>
        <w:br/>
        <w:br/>
        <w:br/>
        <w:br/>
        <w:br/>
        <w:br/>
        <w:br/>
        <w:t>FLIGHTS TO</w:t>
        <w:br/>
        <w:br/>
        <w:br/>
        <w:t>Philippines</w:t>
        <w:br/>
        <w:br/>
        <w:br/>
        <w:br/>
        <w:br/>
        <w:br/>
        <w:br/>
        <w:br/>
        <w:br/>
        <w:br/>
        <w:br/>
        <w:br/>
        <w:br/>
        <w:br/>
        <w:br/>
        <w:br/>
        <w:br/>
        <w:br/>
        <w:br/>
        <w:t>FLIGHTS TO</w:t>
        <w:br/>
        <w:br/>
        <w:br/>
        <w:t>Türkiye</w:t>
        <w:br/>
        <w:br/>
        <w:br/>
        <w:br/>
        <w:br/>
        <w:br/>
        <w:br/>
        <w:br/>
        <w:br/>
        <w:br/>
        <w:br/>
        <w:br/>
        <w:br/>
        <w:br/>
        <w:br/>
        <w:br/>
        <w:br/>
        <w:br/>
        <w:br/>
        <w:t>FLIGHTS TO</w:t>
        <w:br/>
        <w:br/>
        <w:br/>
        <w:t>Canada</w:t>
        <w:br/>
        <w:br/>
        <w:br/>
        <w:br/>
        <w:br/>
        <w:br/>
        <w:br/>
        <w:br/>
        <w:br/>
        <w:br/>
        <w:br/>
        <w:br/>
        <w:br/>
        <w:br/>
        <w:br/>
        <w:br/>
        <w:br/>
        <w:br/>
        <w:br/>
        <w:t>FLIGHTS TO</w:t>
        <w:br/>
        <w:br/>
        <w:br/>
        <w:t>Greece</w:t>
        <w:br/>
        <w:br/>
        <w:br/>
        <w:br/>
        <w:br/>
        <w:br/>
        <w:br/>
        <w:br/>
        <w:br/>
        <w:br/>
        <w:br/>
        <w:br/>
        <w:br/>
        <w:br/>
        <w:br/>
        <w:br/>
        <w:br/>
        <w:br/>
        <w:br/>
        <w:t>FLIGHTS TO</w:t>
        <w:br/>
        <w:br/>
        <w:br/>
        <w:t>Portugal</w:t>
        <w:br/>
        <w:br/>
        <w:br/>
        <w:br/>
        <w:br/>
        <w:br/>
        <w:br/>
        <w:br/>
        <w:br/>
        <w:br/>
        <w:br/>
        <w:br/>
        <w:br/>
        <w:br/>
        <w:br/>
        <w:br/>
        <w:br/>
        <w:br/>
        <w:br/>
        <w:t>FLIGHTS TO</w:t>
        <w:br/>
        <w:br/>
        <w:br/>
        <w:t>Denmark</w:t>
        <w:br/>
        <w:br/>
        <w:br/>
        <w:br/>
        <w:br/>
        <w:br/>
        <w:br/>
        <w:br/>
        <w:br/>
        <w:br/>
        <w:br/>
        <w:br/>
        <w:br/>
        <w:br/>
        <w:br/>
        <w:br/>
        <w:br/>
        <w:br/>
        <w:br/>
        <w:t>FLIGHTS TO</w:t>
        <w:br/>
        <w:br/>
        <w:br/>
        <w:t>United Arab Emirates</w:t>
        <w:br/>
        <w:br/>
        <w:br/>
        <w:br/>
        <w:br/>
        <w:br/>
        <w:br/>
        <w:br/>
        <w:br/>
        <w:br/>
        <w:br/>
        <w:br/>
        <w:br/>
        <w:br/>
        <w:br/>
        <w:br/>
        <w:br/>
        <w:br/>
        <w:br/>
        <w:t>FLIGHTS TO</w:t>
        <w:br/>
        <w:br/>
        <w:br/>
        <w:t>Vietnam</w:t>
        <w:br/>
        <w:br/>
        <w:br/>
        <w:br/>
        <w:br/>
        <w:br/>
        <w:br/>
        <w:br/>
        <w:br/>
        <w:br/>
        <w:br/>
        <w:br/>
        <w:br/>
        <w:br/>
        <w:br/>
        <w:br/>
        <w:br/>
        <w:br/>
        <w:br/>
        <w:t>FLIGHTS TO</w:t>
        <w:br/>
        <w:br/>
        <w:br/>
        <w:t>China</w:t>
        <w:br/>
        <w:br/>
        <w:br/>
        <w:br/>
        <w:br/>
        <w:br/>
        <w:br/>
        <w:br/>
        <w:br/>
        <w:br/>
        <w:br/>
        <w:br/>
        <w:br/>
        <w:br/>
        <w:br/>
        <w:br/>
        <w:br/>
        <w:br/>
        <w:br/>
        <w:t>FLIGHTS TO</w:t>
        <w:br/>
        <w:br/>
        <w:br/>
        <w:t>Sweden</w:t>
        <w:br/>
        <w:br/>
        <w:br/>
        <w:br/>
        <w:br/>
        <w:br/>
        <w:br/>
        <w:br/>
        <w:br/>
        <w:br/>
        <w:br/>
        <w:br/>
        <w:br/>
        <w:br/>
        <w:br/>
        <w:br/>
        <w:br/>
        <w:br/>
        <w:br/>
        <w:t>FLIGHTS TO</w:t>
        <w:br/>
        <w:br/>
        <w:br/>
        <w:t>Indonesia</w:t>
        <w:br/>
        <w:br/>
        <w:br/>
        <w:br/>
        <w:br/>
        <w:br/>
        <w:br/>
        <w:br/>
        <w:br/>
        <w:br/>
        <w:br/>
        <w:br/>
        <w:br/>
        <w:br/>
        <w:br/>
        <w:br/>
        <w:br/>
        <w:br/>
        <w:br/>
        <w:t>FLIGHTS TO</w:t>
        <w:br/>
        <w:br/>
        <w:br/>
        <w:t>Netherlands</w:t>
        <w:br/>
        <w:br/>
        <w:br/>
        <w:br/>
        <w:br/>
        <w:br/>
        <w:br/>
        <w:br/>
        <w:br/>
        <w:br/>
        <w:br/>
        <w:br/>
        <w:br/>
        <w:br/>
        <w:br/>
        <w:br/>
        <w:br/>
        <w:br/>
        <w:br/>
        <w:t>FLIGHTS TO</w:t>
        <w:br/>
        <w:br/>
        <w:br/>
        <w:t>Morocco</w:t>
        <w:br/>
        <w:br/>
        <w:br/>
        <w:br/>
        <w:br/>
        <w:br/>
        <w:br/>
        <w:br/>
        <w:br/>
        <w:br/>
        <w:br/>
        <w:br/>
        <w:br/>
        <w:br/>
        <w:br/>
        <w:br/>
        <w:br/>
        <w:br/>
        <w:br/>
        <w:t>FLIGHTS TO</w:t>
        <w:br/>
        <w:br/>
        <w:br/>
        <w:t>Colombia</w:t>
        <w:br/>
        <w:br/>
        <w:br/>
        <w:br/>
        <w:br/>
        <w:br/>
        <w:br/>
        <w:br/>
        <w:br/>
        <w:br/>
        <w:br/>
        <w:br/>
        <w:br/>
        <w:br/>
        <w:br/>
        <w:br/>
        <w:br/>
        <w:br/>
        <w:br/>
        <w:t>FLIGHTS TO</w:t>
        <w:br/>
        <w:br/>
        <w:br/>
        <w:t>Egypt</w:t>
        <w:br/>
        <w:br/>
        <w:br/>
        <w:br/>
        <w:br/>
        <w:br/>
        <w:br/>
        <w:br/>
        <w:br/>
        <w:br/>
        <w:br/>
        <w:br/>
        <w:br/>
        <w:br/>
        <w:br/>
        <w:br/>
        <w:t>Flight deals by destinationFind and compare cheap flightsWe search and compare billions of real-time prices on plane tickets so you can easily find the cheapest, quickest, and best flight deals for you.New YorkFlights from Los Angeles to New YorkFlights from San Francisco to New YorkFlights from Dallas to New YorkFlights from Fort Lauderdale to New YorkFlights from Miami to New YorkFlights from Orlando to New YorkFlights from Atlanta to New YorkFlights from Ontario to New YorkFlights from Chicago to New YorkFlights from Burbank to New YorkBangkokFlights from Los Angeles to BangkokFlights from New York to BangkokFlights from San Francisco to BangkokFlights from Chicago to BangkokFlights from Dallas to BangkokFlights from Ontario to BangkokFlights from Seattle to BangkokFlights from Washington, D.C. to BangkokFlights from Houston to BangkokFlights from Boston to BangkokMiamiFlights from New York to MiamiFlights from Boston to MiamiFlights from Los Angeles to MiamiFlights from Washington, D.C. to MiamiFlights from Philadelphia to MiamiFlights from Chicago to MiamiFlights from Dallas to MiamiFlights from Atlanta to MiamiFlights from Detroit to MiamiFlights from Houston to MiamiTokyoFlights from Los Angeles to TokyoFlights from New York to TokyoFlights from San Francisco to TokyoFlights from Seattle to TokyoFlights from Dallas to TokyoFlights from Ontario to TokyoFlights from Chicago to TokyoFlights from Washington, D.C. to TokyoFlights from Santa Ana to TokyoFlights from Boston to TokyoChicagoFlights from New York to ChicagoFlights from Los Angeles to ChicagoFlights from Seattle to ChicagoFlights from Boston to ChicagoFlights from San Francisco to ChicagoFlights from Washington, D.C. to ChicagoFlights from Dallas to ChicagoFlights from Orlando to ChicagoFlights from Atlanta to ChicagoFlights from Ontario to ChicagoLondonFlights from New York to LondonFlights from Los Angeles to LondonFlights from Washington, D.C. to LondonFlights from San Francisco to LondonFlights from Boston to LondonFlights from Chicago to LondonFlights from Seattle to LondonFlights from Dallas to LondonFlights from Miami to LondonFlights from Houston to LondonParisFlights from New York to ParisFlights from Washington, D.C. to ParisFlights from Los Angeles to ParisFlights from San Francisco to ParisFlights from Chicago to ParisFlights from Boston to ParisFlights from Dallas to ParisFlights from Seattle to ParisFlights from Miami to ParisFlights from Atlanta to ParisCopenhagenFlights from New York to CopenhagenFlights from Boston to CopenhagenFlights from Washington, D.C. to CopenhagenFlights from Chicago to CopenhagenFlights from Los Angeles to CopenhagenFlights from San Francisco to CopenhagenFlights from Seattle to CopenhagenFlights from Atlanta to CopenhagenFlights from Dallas to CopenhagenFlights from Denver to CopenhagenManilaFlights from Los Angeles to ManilaFlights from San Francisco to ManilaFlights from New York to ManilaFlights from Ontario to ManilaFlights from San Jose to ManilaFlights from Chicago to ManilaFlights from Seattle to ManilaFlights from Washington, D.C. to ManilaFlights from Houston to ManilaFlights from Honolulu to ManilaLas VegasFlights from New York to Las VegasFlights from Seattle to Las VegasFlights from Chicago to Las VegasFlights from Dallas to Las VegasFlights from San Francisco to Las VegasFlights from Los Angeles to Las VegasFlights from Atlanta to Las VegasFlights from Houston to Las VegasFlights from Washington, D.C. to Las VegasFlights from Boston to Las VegasLos AngelesFlights from New York to Los AngelesFlights from Seattle to Los AngelesFlights from Dallas to Los AngelesFlights from Boston to Los AngelesFlights from Chicago to Los AngelesFlights from San Jose to Los AngelesFlights from San Francisco to Los AngelesFlights from Washington, D.C. to Los AngelesFlights from Oakland, California to Los AngelesFlights from Portland to Los AngelesIstanbulFlights from New York to IstanbulFlights from Washington, D.C. to IstanbulFlights from Los Angeles to IstanbulFlights from Chicago to IstanbulFlights from Seattle to IstanbulFlights from San Francisco to IstanbulFlights from Dallas to IstanbulFlights from Miami to IstanbulFlights from Houston to IstanbulFlights from Boston to IstanbulRomeFlights from New York to RomeFlights from Chicago to RomeFlights from Washington, D.C. to RomeFlights from San Francisco to RomeFlights from Boston to RomeFlights from Los Angeles to RomeFlights from Dallas to RomeFlights from Miami to RomeFlights from Atlanta to RomeFlights from Philadelphia to RomeBarcelonaFlights from New York to BarcelonaFlights from Los Angeles to BarcelonaFlights from San Francisco to BarcelonaFlights from Washington, D.C. to BarcelonaFlights from Miami to BarcelonaFlights from Chicago to BarcelonaFlights from Boston to BarcelonaFlights from Atlanta to BarcelonaFlights from Dallas to BarcelonaFlights from Philadelphia to BarcelonaOrlandoFlights from New York to OrlandoFlights from Boston to OrlandoFlights from Chicago to OrlandoFlights from Philadelphia to OrlandoFlights from Dallas to OrlandoFlights from Washington, D.C. to OrlandoFlights from Los Angeles to OrlandoFlights from Detroit to OrlandoFlights from Houston to OrlandoFlights from Providence to Orlando</w:t>
        <w:br/>
        <w:br/>
        <w:br/>
        <w:br/>
        <w:t>How to find cheap flight deals with momondo</w:t>
        <w:br/>
        <w:br/>
        <w:br/>
        <w:br/>
        <w:br/>
        <w:br/>
        <w:br/>
        <w:t>How does momondo find such cheap airfare?</w:t>
        <w:br/>
        <w:br/>
        <w:br/>
        <w:t xml:space="preserve">  </w:t>
        <w:br/>
        <w:br/>
        <w:br/>
        <w:br/>
        <w:t>momondo searches across hundreds of airlines and travel sites, from major booking sites to individual company sites, to give you as many cheap airfare options as possible. When you conduct a single search on momondo, you can find and compare cheap airline tickets like you’ve done hundreds of searches at once.momondo is completely free to use - with no hidden charges or fees - and the prices you see are never affected by your searches, no matter how many you make.We believe in an open world, where traveling and getting acquainted across borders and cultures is available to us all, so we’re committed to showing you the cheapest flights in our flight finder.</w:t>
        <w:br/>
        <w:br/>
        <w:br/>
        <w:br/>
        <w:br/>
        <w:br/>
        <w:br/>
        <w:br/>
        <w:t>How can Mix &amp; Match save me money?</w:t>
        <w:br/>
        <w:br/>
        <w:br/>
        <w:t xml:space="preserve">  </w:t>
        <w:br/>
        <w:br/>
        <w:br/>
        <w:br/>
        <w:t>Sometimes you can save money by combining flight tickets from different suppliers, and we call that Mix &amp; Match. This means you can book your outbound flight with one supplier, and your return flight with another.If you can save money by combining tickets from different suppliers, we’ll automatically include this option in your flight results and label it Mix &amp; Match. You’ll have to complete two separate booking flows after you select this deal on our site, but it’s worth it if you can save money over a traditional round-trip with one supplier. It’s an advanced way of getting the cheapest flights even if they’re offered by different suppliers.</w:t>
        <w:br/>
        <w:br/>
        <w:br/>
        <w:br/>
        <w:br/>
        <w:br/>
        <w:br/>
        <w:br/>
        <w:br/>
        <w:br/>
        <w:t>How do I find the best price on plane tickets?</w:t>
        <w:br/>
        <w:br/>
        <w:br/>
        <w:t xml:space="preserve">  </w:t>
        <w:br/>
        <w:br/>
        <w:br/>
        <w:br/>
        <w:t>Choose your destination and preferred travel dates, and we’ll provide you with an overview of the cheapest, quickest, and best flights so you can compare prices and book flights with confidence.Flexible on dates? It’s even easier to find cheap flights by using our Price Calendar (found above your search results), which shows you the cheapest travel dates. This is available on all of our most popular flight routes.</w:t>
        <w:br/>
        <w:br/>
        <w:br/>
        <w:br/>
        <w:br/>
        <w:br/>
        <w:br/>
        <w:br/>
        <w:t>How do I make sure I don’t miss a flight deal?</w:t>
        <w:br/>
        <w:br/>
        <w:br/>
        <w:t xml:space="preserve">  </w:t>
        <w:br/>
        <w:br/>
        <w:br/>
        <w:br/>
        <w:t>Sign up for Price Alerts on your favorite flight routes and automatically get live price updates, so you can book flights when the price is right. You can do so next to your flight search results or in the profile menu. If you're on our app, you will find Price Alerts in the navigation menu.You can also subscribe to special offers and limited-time flight deals from our partners. Just sign in, go to Notifications in your profile and subscribe to the topics you’re interested in.</w:t>
        <w:br/>
        <w:br/>
        <w:br/>
        <w:br/>
        <w:br/>
        <w:br/>
        <w:br/>
        <w:br/>
        <w:br/>
        <w:br/>
        <w:br/>
        <w:br/>
        <w:t>How does momondo find such cheap airfare?</w:t>
        <w:br/>
        <w:br/>
        <w:br/>
        <w:t xml:space="preserve">  </w:t>
        <w:br/>
        <w:br/>
        <w:br/>
        <w:br/>
        <w:t>momondo searches across hundreds of airlines and travel sites, from major booking sites to individual company sites, to give you as many cheap airfare options as possible. When you conduct a single search on momondo, you can find and compare cheap airline tickets like you’ve done hundreds of searches at once.momondo is completely free to use - with no hidden charges or fees - and the prices you see are never affected by your searches, no matter how many you make.We believe in an open world, where traveling and getting acquainted across borders and cultures is available to us all, so we’re committed to showing you the cheapest flights in our flight finder.</w:t>
        <w:br/>
        <w:br/>
        <w:br/>
        <w:br/>
        <w:br/>
        <w:br/>
        <w:br/>
        <w:br/>
        <w:t>How do I find the best price on plane tickets?</w:t>
        <w:br/>
        <w:br/>
        <w:br/>
        <w:t xml:space="preserve">  </w:t>
        <w:br/>
        <w:br/>
        <w:br/>
        <w:br/>
        <w:t>Choose your destination and preferred travel dates, and we’ll provide you with an overview of the cheapest, quickest, and best flights so you can compare prices and book flights with confidence.Flexible on dates? It’s even easier to find cheap flights by using our Price Calendar (found above your search results), which shows you the cheapest travel dates. This is available on all of our most popular flight routes.</w:t>
        <w:br/>
        <w:br/>
        <w:br/>
        <w:br/>
        <w:br/>
        <w:br/>
        <w:br/>
        <w:br/>
        <w:t>How can Mix &amp; Match save me money?</w:t>
        <w:br/>
        <w:br/>
        <w:br/>
        <w:t xml:space="preserve">  </w:t>
        <w:br/>
        <w:br/>
        <w:br/>
        <w:br/>
        <w:t>Sometimes you can save money by combining flight tickets from different suppliers, and we call that Mix &amp; Match. This means you can book your outbound flight with one supplier, and your return flight with another.If you can save money by combining tickets from different suppliers, we’ll automatically include this option in your flight results and label it Mix &amp; Match. You’ll have to complete two separate booking flows after you select this deal on our site, but it’s worth it if you can save money over a traditional round-trip with one supplier. It’s an advanced way of getting the cheapest flights even if they’re offered by different suppliers.</w:t>
        <w:br/>
        <w:br/>
        <w:br/>
        <w:br/>
        <w:br/>
        <w:br/>
        <w:br/>
        <w:br/>
        <w:t>How do I make sure I don’t miss a flight deal?</w:t>
        <w:br/>
        <w:br/>
        <w:br/>
        <w:t xml:space="preserve">  </w:t>
        <w:br/>
        <w:br/>
        <w:br/>
        <w:br/>
        <w:t>Sign up for Price Alerts on your favorite flight routes and automatically get live price updates, so you can book flights when the price is right. You can do so next to your flight search results or in the profile menu. If you're on our app, you will find Price Alerts in the navigation menu.You can also subscribe to special offers and limited-time flight deals from our partners. Just sign in, go to Notifications in your profile and subscribe to the topics you’re interested in.</w:t>
        <w:br/>
        <w:br/>
        <w:br/>
        <w:br/>
        <w:br/>
        <w:br/>
        <w:br/>
        <w:br/>
        <w:br/>
        <w:br/>
        <w:br/>
        <w:br/>
        <w:br/>
        <w:br/>
        <w:br/>
        <w:br/>
        <w:br/>
        <w:br/>
        <w:br/>
        <w:br/>
        <w:br/>
        <w:br/>
        <w:br/>
        <w:br/>
        <w:br/>
        <w:br/>
        <w:br/>
        <w:br/>
        <w:br/>
        <w:br/>
        <w:br/>
        <w:br/>
        <w:br/>
        <w:br/>
        <w:br/>
        <w:br/>
        <w:br/>
        <w:br/>
        <w:t xml:space="preserve"> </w:t>
        <w:br/>
        <w:br/>
        <w:br/>
        <w:br/>
        <w:br/>
        <w:t>OK</w:t>
        <w:br/>
        <w:br/>
        <w:br/>
        <w:br/>
        <w:br/>
        <w:br/>
        <w:br/>
        <w:br/>
        <w:br/>
        <w:t xml:space="preserve">  </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