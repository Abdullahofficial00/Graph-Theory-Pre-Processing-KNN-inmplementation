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Webpage Content</w:t>
      </w:r>
    </w:p>
    <w:p>
      <w:r>
        <w:br/>
        <w:br/>
        <w:br/>
        <w:br/>
        <w:br/>
        <w:br/>
        <w:br/>
        <w:br/>
        <w:br/>
        <w:br/>
        <w:br/>
        <w:br/>
        <w:br/>
        <w:br/>
        <w:br/>
        <w:br/>
        <w:br/>
        <w:br/>
        <w:t>Book Flights - Book &amp; Fly from Pakistan | Qatar Airways</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Loading...</w:t>
        <w:br/>
        <w:br/>
        <w:br/>
        <w:br/>
        <w:br/>
        <w:br/>
        <w:br/>
        <w:br/>
        <w:br/>
        <w:br/>
        <w:br/>
        <w:br/>
        <w:br/>
        <w:br/>
        <w:br/>
        <w:br/>
        <w:br/>
        <w:br/>
        <w:br/>
        <w:br/>
        <w:br/>
        <w:br/>
        <w:br/>
        <w:br/>
        <w:br/>
        <w:br/>
        <w:br/>
        <w:br/>
        <w:br/>
        <w:br/>
        <w:br/>
        <w:br/>
        <w:br/>
        <w:br/>
        <w:t xml:space="preserve">MDD VerticaFare Tracking ID </w:t>
        <w:br/>
        <w:t>Dynamic Fare Tracking ID</w:t>
        <w:br/>
        <w:t>Histogram Fare Tracking ID</w:t>
        <w:br/>
        <w:t>Fares Strip Fare Tracking ID</w:t>
        <w:br/>
        <w:t>Boxever Tracking ID</w:t>
        <w:br/>
        <w:t>Boxever ML Tracking ID</w:t>
        <w:br/>
        <w:t>Homepage Fares Tracking ID</w:t>
        <w:br/>
        <w:t>Boxever Offers Tracking ID</w:t>
        <w:br/>
        <w:t>Header Checkin ID</w:t>
        <w:br/>
        <w:t>Manage Booking Checkin ID</w:t>
        <w:br/>
        <w:t>BPG Desktop ID</w:t>
        <w:br/>
        <w:t>BPG Mobile ID</w:t>
        <w:br/>
        <w:t>Complement Journey Link IID</w:t>
        <w:br/>
        <w:t>Search Results - Manage Booking IID</w:t>
        <w:br/>
        <w:t>New Destinationprice Discover cta IID</w:t>
        <w:br/>
        <w:t>Content Strip Manual Fares IID</w:t>
        <w:br/>
        <w:br/>
        <w:br/>
        <w:t>ALL60431240</w:t>
        <w:br/>
        <w:t>ALL54330180</w:t>
        <w:br/>
        <w:t>ALL62332760</w:t>
        <w:br/>
        <w:br/>
        <w:t>ALL59705690</w:t>
        <w:br/>
        <w:t>ALL21786150 (DefaultValue)</w:t>
        <w:br/>
        <w:t>ALL11101210</w:t>
        <w:br/>
        <w:br/>
        <w:t>ALL75955700 (DefaultValue)</w:t>
        <w:br/>
        <w:t>ALL65919200 (DefaultValue)</w:t>
        <w:br/>
        <w:t>ALL50312570 (DefaultValue)</w:t>
        <w:br/>
        <w:t>ALL54261150 (Default Value)</w:t>
        <w:br/>
        <w:br/>
        <w:t>ALL29548590 (Default Value)</w:t>
        <w:br/>
        <w:br/>
        <w:br/>
        <w:br/>
        <w:br/>
        <w:br/>
        <w:br/>
        <w:br/>
        <w:br/>
        <w:br/>
        <w:br/>
        <w:br/>
        <w:br/>
        <w:br/>
        <w:br/>
        <w:br/>
        <w:br/>
        <w:br/>
        <w:br/>
        <w:br/>
        <w:br/>
        <w:br/>
        <w:br/>
        <w:br/>
        <w:br/>
        <w:br/>
        <w:br/>
        <w:br/>
        <w:br/>
        <w:br/>
        <w:br/>
        <w:br/>
        <w:br/>
        <w:br/>
        <w:br/>
        <w:br/>
        <w:br/>
        <w:br/>
        <w:br/>
        <w:br/>
        <w:br/>
        <w:br/>
        <w:br/>
        <w:br/>
        <w:br/>
        <w:br/>
        <w:br/>
        <w:br/>
        <w:br/>
        <w:br/>
        <w:br/>
        <w:br/>
        <w:t>You have been logged out due to inactivity</w:t>
        <w:br/>
        <w:br/>
        <w:br/>
        <w:br/>
        <w:br/>
        <w:br/>
        <w:br/>
        <w:br/>
        <w:br/>
        <w:br/>
        <w:br/>
        <w:br/>
        <w:br/>
        <w:br/>
        <w:br/>
        <w:br/>
        <w:br/>
        <w:br/>
        <w:br/>
        <w:br/>
        <w:br/>
        <w:br/>
        <w:br/>
        <w:br/>
        <w:br/>
        <w:br/>
        <w:t>×</w:t>
        <w:br/>
        <w:br/>
        <w:t>Upgrade to a Privilege Club account</w:t>
        <w:br/>
        <w:br/>
        <w:br/>
        <w:br/>
        <w:br/>
        <w:br/>
        <w:br/>
        <w:br/>
        <w:br/>
        <w:br/>
        <w:br/>
        <w:br/>
        <w:br/>
        <w:t>Does your current profile name match the name in your passport?</w:t>
        <w:br/>
        <w:br/>
        <w:br/>
        <w:br/>
        <w:br/>
        <w:br/>
        <w:t>Yes</w:t>
        <w:br/>
        <w:br/>
        <w:br/>
        <w:br/>
        <w:br/>
        <w:br/>
        <w:t>No</w:t>
        <w:br/>
        <w:br/>
        <w:br/>
        <w:br/>
        <w:br/>
        <w:br/>
        <w:t>Options</w:t>
        <w:br/>
        <w:br/>
        <w:t>Yes</w:t>
        <w:br/>
        <w:t>No</w:t>
        <w:br/>
        <w:br/>
        <w:br/>
        <w:br/>
        <w:br/>
        <w:br/>
        <w:br/>
        <w:t>Continue</w:t>
        <w:br/>
        <w:br/>
        <w:br/>
        <w:br/>
        <w:br/>
        <w:br/>
        <w:br/>
        <w:br/>
        <w:br/>
        <w:br/>
        <w:br/>
        <w:br/>
        <w:br/>
        <w:t>Title</w:t>
        <w:br/>
        <w:br/>
        <w:br/>
        <w:br/>
        <w:br/>
        <w:br/>
        <w:br/>
        <w:t>Gender</w:t>
        <w:br/>
        <w:br/>
        <w:t>Male</w:t>
        <w:br/>
        <w:t>Female</w:t>
        <w:br/>
        <w:br/>
        <w:br/>
        <w:br/>
        <w:br/>
        <w:br/>
        <w:br/>
        <w:br/>
        <w:t>First name</w:t>
        <w:br/>
        <w:t xml:space="preserve"> First name input background</w:t>
        <w:br/>
        <w:br/>
        <w:br/>
        <w:br/>
        <w:br/>
        <w:t>Middle name</w:t>
        <w:br/>
        <w:t xml:space="preserve"> Middle name input background</w:t>
        <w:br/>
        <w:br/>
        <w:br/>
        <w:br/>
        <w:br/>
        <w:t>Last name</w:t>
        <w:br/>
        <w:t xml:space="preserve"> Last name  input background</w:t>
        <w:br/>
        <w:br/>
        <w:br/>
        <w:br/>
        <w:br/>
        <w:br/>
        <w:br/>
        <w:t>Country/Region of residence</w:t>
        <w:br/>
        <w:br/>
        <w:br/>
        <w:br/>
        <w:br/>
        <w:br/>
        <w:br/>
        <w:br/>
        <w:br/>
        <w:br/>
        <w:t>Year of birth</w:t>
        <w:br/>
        <w:br/>
        <w:br/>
        <w:br/>
        <w:br/>
        <w:t>Month of birth</w:t>
        <w:br/>
        <w:br/>
        <w:br/>
        <w:br/>
        <w:br/>
        <w:t>Date of birth</w:t>
        <w:br/>
        <w:br/>
        <w:br/>
        <w:br/>
        <w:br/>
        <w:br/>
        <w:br/>
        <w:br/>
        <w:br/>
        <w:t>Country dialing code</w:t>
        <w:br/>
        <w:br/>
        <w:br/>
        <w:br/>
        <w:br/>
        <w:t>Mobile number</w:t>
        <w:br/>
        <w:br/>
        <w:br/>
        <w:t>Mobile number</w:t>
        <w:br/>
        <w:t>input background</w:t>
        <w:br/>
        <w:br/>
        <w:br/>
        <w:br/>
        <w:t>qmiles.portalprofcard.mobilenumbererror</w:t>
        <w:br/>
        <w:br/>
        <w:br/>
        <w:br/>
        <w:br/>
        <w:br/>
        <w:br/>
        <w:br/>
        <w:br/>
        <w:br/>
        <w:br/>
        <w:br/>
        <w:br/>
        <w:t>Promo Code ( Optional )</w:t>
        <w:br/>
        <w:br/>
        <w:t>Promo Code ( Optional )</w:t>
        <w:br/>
        <w:t>input background</w:t>
        <w:br/>
        <w:br/>
        <w:br/>
        <w:br/>
        <w:br/>
        <w:t>Email address</w:t>
        <w:br/>
        <w:br/>
        <w:t>Email address</w:t>
        <w:br/>
        <w:t>input background</w:t>
        <w:br/>
        <w:br/>
        <w:br/>
        <w:br/>
        <w:br/>
        <w:br/>
        <w:br/>
        <w:br/>
        <w:t>I agree to the terms and conditions of the Privilege Club Programme. I also agree to receiving communications by email, post, SMS or social media about my membership account, offers and news from Qatar Airways and Privilege Club, Privilege Club partner offers and market research from time to time.</w:t>
        <w:br/>
        <w:br/>
        <w:br/>
        <w:br/>
        <w:br/>
        <w:br/>
        <w:br/>
        <w:br/>
        <w:br/>
        <w:br/>
        <w:t xml:space="preserve">Upgrade </w:t>
        <w:br/>
        <w:t>Cancel</w:t>
        <w:br/>
        <w:br/>
        <w:br/>
        <w:br/>
        <w:br/>
        <w:br/>
        <w:br/>
        <w:br/>
        <w:br/>
        <w:br/>
        <w:br/>
        <w:br/>
        <w:br/>
        <w:br/>
        <w:br/>
        <w:br/>
        <w:br/>
        <w:t>Your browser does not support JavaScript!</w:t>
        <w:br/>
        <w:br/>
        <w:br/>
        <w:br/>
        <w:br/>
        <w:br/>
        <w:br/>
        <w:br/>
        <w:br/>
        <w:br/>
        <w:t>/content/pk/en/homepage</w:t>
        <w:br/>
        <w:t>https://www.qatarairways.com/en-pk/search-results.html</w:t>
        <w:br/>
        <w:br/>
        <w:br/>
        <w:br/>
        <w:br/>
        <w:br/>
        <w:br/>
        <w:br/>
        <w:br/>
        <w:t>Search</w:t>
        <w:br/>
        <w:br/>
        <w:br/>
        <w:br/>
        <w:br/>
        <w:br/>
        <w:t>Please enter your Search term for Search</w:t>
        <w:br/>
        <w:br/>
        <w:br/>
        <w:br/>
        <w:br/>
        <w:br/>
        <w:br/>
        <w:t>Search</w:t>
        <w:br/>
        <w:br/>
        <w:br/>
        <w:br/>
        <w:br/>
        <w:t>Popular searches</w:t>
        <w:br/>
        <w:br/>
        <w:br/>
        <w:br/>
        <w:t>Help</w:t>
        <w:br/>
        <w:t>Check in online</w:t>
        <w:br/>
        <w:t>Manage booking</w:t>
        <w:br/>
        <w:t>Destinations</w:t>
        <w:br/>
        <w:br/>
        <w:br/>
        <w:br/>
        <w:br/>
        <w:t>×</w:t>
        <w:br/>
        <w:br/>
        <w:br/>
        <w:br/>
        <w:br/>
        <w:br/>
        <w:br/>
        <w:br/>
        <w:br/>
        <w:br/>
        <w:br/>
        <w:br/>
        <w:br/>
        <w:br/>
        <w:br/>
        <w:br/>
        <w:br/>
        <w:t>Qatar Airways</w:t>
        <w:br/>
        <w:t>Your perfect travel companion</w:t>
        <w:br/>
        <w:br/>
        <w:t>Switch to app</w:t>
        <w:br/>
        <w:br/>
        <w:br/>
        <w:br/>
        <w:br/>
        <w:br/>
        <w:br/>
        <w:br/>
        <w:br/>
        <w:br/>
        <w:br/>
        <w:br/>
        <w:br/>
        <w:br/>
        <w:t>Skip to content</w:t>
        <w:br/>
        <w:br/>
        <w:br/>
        <w:br/>
        <w:br/>
        <w:br/>
        <w:br/>
        <w:br/>
        <w:br/>
        <w:br/>
        <w:br/>
        <w:t xml:space="preserve"> QatarAirways-Logo</w:t>
        <w:br/>
        <w:tab/>
        <w:tab/>
        <w:tab/>
        <w:t xml:space="preserve">   </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 xml:space="preserve"> privilege-club</w:t>
        <w:br/>
        <w:tab/>
        <w:tab/>
        <w:tab/>
        <w:tab/>
        <w:br/>
        <w:t>PRIVILEGE</w:t>
        <w:br/>
        <w:t>CLUB</w:t>
        <w:br/>
        <w:t xml:space="preserve"> </w:t>
        <w:br/>
        <w:br/>
        <w:br/>
        <w:br/>
        <w:br/>
        <w:br/>
        <w:br/>
        <w:br/>
        <w:br/>
        <w:br/>
        <w:br/>
        <w:br/>
        <w:br/>
        <w:br/>
        <w:br/>
        <w:br/>
        <w:br/>
        <w:br/>
        <w:br/>
        <w:br/>
        <w:br/>
        <w:br/>
        <w:br/>
        <w:br/>
        <w:br/>
        <w:br/>
        <w:br/>
        <w:br/>
        <w:br/>
        <w:br/>
        <w:br/>
        <w:br/>
        <w:br/>
        <w:br/>
        <w:br/>
        <w:br/>
        <w:br/>
        <w:br/>
        <w:br/>
        <w:br/>
        <w:br/>
        <w:br/>
        <w:br/>
        <w:br/>
        <w:br/>
        <w:br/>
        <w:br/>
        <w:br/>
        <w:t xml:space="preserve"> one-world</w:t>
        <w:br/>
        <w:tab/>
        <w:tab/>
        <w:tab/>
        <w:tab/>
        <w:br/>
        <w:br/>
        <w:br/>
        <w:br/>
        <w:br/>
        <w:br/>
        <w:br/>
        <w:br/>
        <w:br/>
        <w:br/>
        <w:br/>
        <w:br/>
        <w:br/>
        <w:br/>
        <w:br/>
        <w:br/>
        <w:br/>
        <w:br/>
        <w:br/>
        <w:br/>
        <w:br/>
        <w:br/>
        <w:br/>
        <w:br/>
        <w:br/>
        <w:br/>
        <w:br/>
        <w:br/>
        <w:br/>
        <w:br/>
        <w:br/>
        <w:br/>
        <w:br/>
        <w:br/>
        <w:br/>
        <w:br/>
        <w:br/>
        <w:br/>
        <w:br/>
        <w:br/>
        <w:br/>
        <w:br/>
        <w:tab/>
        <w:t xml:space="preserve">  en</w:t>
        <w:br/>
        <w:br/>
        <w:br/>
        <w:br/>
        <w:br/>
        <w:t>Choose your region</w:t>
        <w:br/>
        <w:br/>
        <w:br/>
        <w:br/>
        <w:br/>
        <w:br/>
        <w:br/>
        <w:br/>
        <w:br/>
        <w:br/>
        <w:t>Americas</w:t>
        <w:br/>
        <w:br/>
        <w:br/>
        <w:t>Europe</w:t>
        <w:br/>
        <w:br/>
        <w:br/>
        <w:t>Africa</w:t>
        <w:br/>
        <w:br/>
        <w:br/>
        <w:t>Middle East GCC</w:t>
        <w:br/>
        <w:br/>
        <w:br/>
        <w:t>Asia-Pacific</w:t>
        <w:br/>
        <w:br/>
        <w:br/>
        <w:br/>
        <w:br/>
        <w:t xml:space="preserve">International / English </w:t>
        <w:br/>
        <w:t xml:space="preserve">العربية-النسخة العالمية </w:t>
        <w:br/>
        <w:br/>
        <w:br/>
        <w:br/>
        <w:br/>
        <w:t>Americas</w:t>
        <w:br/>
        <w:br/>
        <w:br/>
        <w:t xml:space="preserve">Argentina  Español </w:t>
        <w:br/>
        <w:br/>
        <w:br/>
        <w:t xml:space="preserve">Brasil  Português </w:t>
        <w:br/>
        <w:br/>
        <w:br/>
        <w:t xml:space="preserve">Canada  English </w:t>
        <w:br/>
        <w:t xml:space="preserve">Canada  Français </w:t>
        <w:br/>
        <w:br/>
        <w:br/>
        <w:t xml:space="preserve">United States  English </w:t>
        <w:br/>
        <w:br/>
        <w:br/>
        <w:t xml:space="preserve">Latin America  Español </w:t>
        <w:br/>
        <w:br/>
        <w:br/>
        <w:br/>
        <w:br/>
        <w:t>Europe</w:t>
        <w:br/>
        <w:br/>
        <w:br/>
        <w:t xml:space="preserve">Armenia  English </w:t>
        <w:br/>
        <w:br/>
        <w:br/>
        <w:t xml:space="preserve">Austria  English </w:t>
        <w:br/>
        <w:t xml:space="preserve">Österreich  Deutsch </w:t>
        <w:br/>
        <w:br/>
        <w:br/>
        <w:t xml:space="preserve">Azerbaijan  English </w:t>
        <w:br/>
        <w:br/>
        <w:br/>
        <w:t xml:space="preserve">Belgium  English </w:t>
        <w:br/>
        <w:t xml:space="preserve">Belgique  Français </w:t>
        <w:br/>
        <w:br/>
        <w:br/>
        <w:t xml:space="preserve">Bosnia and Herzegovina  English </w:t>
        <w:br/>
        <w:br/>
        <w:br/>
        <w:t xml:space="preserve">Bulgaria  English </w:t>
        <w:br/>
        <w:t xml:space="preserve">България  Български </w:t>
        <w:br/>
        <w:br/>
        <w:br/>
        <w:t xml:space="preserve">Croatia  English </w:t>
        <w:br/>
        <w:t xml:space="preserve">Hrvatska  hrvatski </w:t>
        <w:br/>
        <w:br/>
        <w:br/>
        <w:t xml:space="preserve">Cyprus  English </w:t>
        <w:br/>
        <w:br/>
        <w:br/>
        <w:t xml:space="preserve">Czech Republic  English </w:t>
        <w:br/>
        <w:t xml:space="preserve">Česká republika  česky </w:t>
        <w:br/>
        <w:br/>
        <w:br/>
        <w:t xml:space="preserve">Denmark  English </w:t>
        <w:br/>
        <w:br/>
        <w:br/>
        <w:t xml:space="preserve">Germany  English </w:t>
        <w:br/>
        <w:t xml:space="preserve">Deutschland  Deutsch </w:t>
        <w:br/>
        <w:br/>
        <w:br/>
        <w:t xml:space="preserve">España  Español </w:t>
        <w:br/>
        <w:br/>
        <w:br/>
        <w:t xml:space="preserve">Finland  English </w:t>
        <w:br/>
        <w:br/>
        <w:br/>
        <w:t xml:space="preserve">France  Français </w:t>
        <w:br/>
        <w:br/>
        <w:br/>
        <w:t xml:space="preserve">Georgia  English </w:t>
        <w:br/>
        <w:br/>
        <w:br/>
        <w:t xml:space="preserve">Greece  English </w:t>
        <w:br/>
        <w:t xml:space="preserve">Ελλάδα  Ελληνικά </w:t>
        <w:br/>
        <w:br/>
        <w:br/>
        <w:t xml:space="preserve">Hungary  English </w:t>
        <w:br/>
        <w:t xml:space="preserve">Magyarország  Magyar </w:t>
        <w:br/>
        <w:br/>
        <w:br/>
        <w:t xml:space="preserve">Ireland  English </w:t>
        <w:br/>
        <w:br/>
        <w:br/>
        <w:t xml:space="preserve">Italia  Italiano </w:t>
        <w:br/>
        <w:br/>
        <w:br/>
        <w:t xml:space="preserve">Malta  English </w:t>
        <w:br/>
        <w:br/>
        <w:br/>
        <w:t xml:space="preserve">Netherlands  English </w:t>
        <w:br/>
        <w:br/>
        <w:br/>
        <w:t xml:space="preserve">North Macedonia  English </w:t>
        <w:br/>
        <w:br/>
        <w:br/>
        <w:t xml:space="preserve">Norway  English </w:t>
        <w:br/>
        <w:br/>
        <w:br/>
        <w:t xml:space="preserve">Poland  English </w:t>
        <w:br/>
        <w:t xml:space="preserve">Polska  Polski </w:t>
        <w:br/>
        <w:br/>
        <w:br/>
        <w:t xml:space="preserve">Portugal  English </w:t>
        <w:br/>
        <w:t xml:space="preserve">Portugal  Português </w:t>
        <w:br/>
        <w:br/>
        <w:br/>
        <w:t xml:space="preserve">Romania  English </w:t>
        <w:br/>
        <w:t xml:space="preserve">România  Română </w:t>
        <w:br/>
        <w:br/>
        <w:br/>
        <w:t xml:space="preserve">Switzerland  English </w:t>
        <w:br/>
        <w:t xml:space="preserve">Schweiz  Deutsch </w:t>
        <w:br/>
        <w:t xml:space="preserve">Suisse  Français </w:t>
        <w:br/>
        <w:br/>
        <w:br/>
        <w:t xml:space="preserve">Serbia  English </w:t>
        <w:br/>
        <w:t xml:space="preserve">Srbija  srpski </w:t>
        <w:br/>
        <w:br/>
        <w:br/>
        <w:t xml:space="preserve">Sweden  English </w:t>
        <w:br/>
        <w:br/>
        <w:br/>
        <w:t xml:space="preserve">Türkiye  Türkçe </w:t>
        <w:br/>
        <w:br/>
        <w:br/>
        <w:t xml:space="preserve">Ukraine  English </w:t>
        <w:br/>
        <w:t xml:space="preserve">Україна  Українська </w:t>
        <w:br/>
        <w:br/>
        <w:br/>
        <w:t xml:space="preserve">United Kingdom  English </w:t>
        <w:br/>
        <w:br/>
        <w:br/>
        <w:t xml:space="preserve">Россия  Русский </w:t>
        <w:br/>
        <w:br/>
        <w:br/>
        <w:t xml:space="preserve"> УзбекистанРусский </w:t>
        <w:br/>
        <w:br/>
        <w:br/>
        <w:br/>
        <w:br/>
        <w:t>Africa</w:t>
        <w:br/>
        <w:br/>
        <w:br/>
        <w:t xml:space="preserve">Algérie  Français </w:t>
        <w:br/>
        <w:br/>
        <w:br/>
        <w:t xml:space="preserve">Angola  Português  </w:t>
        <w:br/>
        <w:br/>
        <w:br/>
        <w:t xml:space="preserve">Botswana  English </w:t>
        <w:br/>
        <w:br/>
        <w:br/>
        <w:t xml:space="preserve">Côte d'Ivoire  Français </w:t>
        <w:br/>
        <w:br/>
        <w:br/>
        <w:t xml:space="preserve">Djibouti  Français </w:t>
        <w:br/>
        <w:br/>
        <w:br/>
        <w:t xml:space="preserve">Egypt  English </w:t>
        <w:br/>
        <w:t xml:space="preserve">العربِيّة  مصر </w:t>
        <w:br/>
        <w:br/>
        <w:br/>
        <w:t xml:space="preserve">Ethiopia  English </w:t>
        <w:br/>
        <w:br/>
        <w:br/>
        <w:t xml:space="preserve">Ghana  English </w:t>
        <w:br/>
        <w:br/>
        <w:br/>
        <w:t xml:space="preserve">Kenya  English </w:t>
        <w:br/>
        <w:br/>
        <w:br/>
        <w:t xml:space="preserve">المغرب  العربيّة </w:t>
        <w:br/>
        <w:t xml:space="preserve">Maroc  Français </w:t>
        <w:br/>
        <w:br/>
        <w:br/>
        <w:t xml:space="preserve">Moçambique  Português </w:t>
        <w:br/>
        <w:br/>
        <w:br/>
        <w:t xml:space="preserve">Namibia  English </w:t>
        <w:br/>
        <w:br/>
        <w:br/>
        <w:t xml:space="preserve">Nigeria  English </w:t>
        <w:br/>
        <w:br/>
        <w:br/>
        <w:t xml:space="preserve">Rwanda  English </w:t>
        <w:br/>
        <w:br/>
        <w:br/>
        <w:t xml:space="preserve">Senegal  Français </w:t>
        <w:br/>
        <w:br/>
        <w:br/>
        <w:t xml:space="preserve">Seychelles  English </w:t>
        <w:br/>
        <w:br/>
        <w:br/>
        <w:t xml:space="preserve">Somalia  English </w:t>
        <w:br/>
        <w:br/>
        <w:br/>
        <w:t xml:space="preserve">South Africa  English </w:t>
        <w:br/>
        <w:br/>
        <w:br/>
        <w:t xml:space="preserve">Sudan  English </w:t>
        <w:br/>
        <w:t xml:space="preserve">السودان  العربيّة </w:t>
        <w:br/>
        <w:br/>
        <w:br/>
        <w:t xml:space="preserve">Tanzania  English </w:t>
        <w:br/>
        <w:br/>
        <w:br/>
        <w:t xml:space="preserve">تونس  العربية </w:t>
        <w:br/>
        <w:t xml:space="preserve">Tunisie  Français </w:t>
        <w:br/>
        <w:br/>
        <w:br/>
        <w:t xml:space="preserve">Uganda  English </w:t>
        <w:br/>
        <w:br/>
        <w:br/>
        <w:t xml:space="preserve">Zambia  English </w:t>
        <w:br/>
        <w:br/>
        <w:br/>
        <w:t xml:space="preserve">Zimbabwe  English </w:t>
        <w:br/>
        <w:br/>
        <w:br/>
        <w:br/>
        <w:br/>
        <w:t>Middle East GCC</w:t>
        <w:br/>
        <w:br/>
        <w:br/>
        <w:t>Iran  English</w:t>
        <w:br/>
        <w:t>ایران  فارسی</w:t>
        <w:br/>
        <w:br/>
        <w:br/>
        <w:t>Iraq  English</w:t>
        <w:br/>
        <w:t>العراق  العربيّة</w:t>
        <w:br/>
        <w:br/>
        <w:br/>
        <w:t>Jordan  English</w:t>
        <w:br/>
        <w:t>الأردن  العربيّة</w:t>
        <w:br/>
        <w:br/>
        <w:br/>
        <w:t>Kuwait  English</w:t>
        <w:br/>
        <w:t>الكويت  العربيّة</w:t>
        <w:br/>
        <w:br/>
        <w:br/>
        <w:t>Lebanon  English</w:t>
        <w:br/>
        <w:t>لبنان  العربيّة</w:t>
        <w:br/>
        <w:t>Liban  Français</w:t>
        <w:br/>
        <w:br/>
        <w:br/>
        <w:t>Oman  English</w:t>
        <w:br/>
        <w:t>عُمان  العربيّة</w:t>
        <w:br/>
        <w:br/>
        <w:br/>
        <w:t>Qatar  English</w:t>
        <w:br/>
        <w:t>قطر  العربيّة</w:t>
        <w:br/>
        <w:br/>
        <w:br/>
        <w:t>Saudi Arabia  English</w:t>
        <w:br/>
        <w:t>المملكة العربِيّة السعودية  العربِيّة</w:t>
        <w:br/>
        <w:br/>
        <w:br/>
        <w:t>United Arab Emirates  English</w:t>
        <w:br/>
        <w:t>الإمارات العربِيّة المتحدة  العربِيّة</w:t>
        <w:br/>
        <w:br/>
        <w:br/>
        <w:t>Bahrain  English</w:t>
        <w:br/>
        <w:t>البحرين  العربية</w:t>
        <w:br/>
        <w:br/>
        <w:br/>
        <w:br/>
        <w:br/>
        <w:t>Asia-Pacific</w:t>
        <w:br/>
        <w:br/>
        <w:br/>
        <w:t>Australia  English</w:t>
        <w:br/>
        <w:br/>
        <w:br/>
        <w:t>Bangladesh  English</w:t>
        <w:br/>
        <w:br/>
        <w:br/>
        <w:t>Cambodia  English</w:t>
        <w:br/>
        <w:br/>
        <w:br/>
        <w:t>China  English</w:t>
        <w:br/>
        <w:t>中国  中文</w:t>
        <w:br/>
        <w:br/>
        <w:br/>
        <w:t>Hong Kong, China  English</w:t>
        <w:br/>
        <w:t xml:space="preserve">中國香港  繁體中文 </w:t>
        <w:br/>
        <w:br/>
        <w:br/>
        <w:t>India  English</w:t>
        <w:br/>
        <w:br/>
        <w:br/>
        <w:t>Indonesia  English</w:t>
        <w:br/>
        <w:t xml:space="preserve">Indonesia  Bahasa Indonesia </w:t>
        <w:br/>
        <w:br/>
        <w:br/>
        <w:t>Japan  English</w:t>
        <w:br/>
        <w:t>日本  日本語</w:t>
        <w:br/>
        <w:br/>
        <w:br/>
        <w:t>Korea  English</w:t>
        <w:br/>
        <w:t>대한민국  한국어</w:t>
        <w:br/>
        <w:br/>
        <w:br/>
        <w:t>Malaysia  English</w:t>
        <w:br/>
        <w:br/>
        <w:br/>
        <w:t>Maldives  English</w:t>
        <w:br/>
        <w:br/>
        <w:br/>
        <w:t>Myanmar  English</w:t>
        <w:br/>
        <w:br/>
        <w:br/>
        <w:t>Nepal  English</w:t>
        <w:br/>
        <w:br/>
        <w:br/>
        <w:t>New Zealand  English</w:t>
        <w:br/>
        <w:br/>
        <w:br/>
        <w:t>Pakistan  English</w:t>
        <w:br/>
        <w:br/>
        <w:br/>
        <w:t>Philippines  English</w:t>
        <w:br/>
        <w:br/>
        <w:br/>
        <w:t>Singapore  English</w:t>
        <w:br/>
        <w:br/>
        <w:br/>
        <w:t>Sri Lanka  English</w:t>
        <w:br/>
        <w:br/>
        <w:br/>
        <w:t>Taiwan, China  English</w:t>
        <w:br/>
        <w:t>中國台灣  繁體中文</w:t>
        <w:br/>
        <w:br/>
        <w:br/>
        <w:t>Thailand  English</w:t>
        <w:br/>
        <w:t>ประเทศไทย  ภาษาไทย</w:t>
        <w:br/>
        <w:br/>
        <w:br/>
        <w:t>Vietnam  English</w:t>
        <w:br/>
        <w:t>Việt Nam  Tiếng Việt</w:t>
        <w:br/>
        <w:br/>
        <w:br/>
        <w:t>Казахстан  Русский</w:t>
        <w:br/>
        <w:br/>
        <w:br/>
        <w:br/>
        <w:br/>
        <w:br/>
        <w:br/>
        <w:br/>
        <w:br/>
        <w:br/>
        <w:br/>
        <w:br/>
        <w:br/>
        <w:br/>
        <w:br/>
        <w:t>Toggle navigation</w:t>
        <w:br/>
        <w:br/>
        <w:br/>
        <w:br/>
        <w:br/>
        <w:br/>
        <w:tab/>
        <w:tab/>
        <w:tab/>
        <w:tab/>
        <w:tab/>
        <w:t xml:space="preserve">  Explore </w:t>
        <w:br/>
        <w:tab/>
        <w:tab/>
        <w:tab/>
        <w:tab/>
        <w:tab/>
        <w:t xml:space="preserve">  (current)</w:t>
        <w:br/>
        <w:br/>
        <w:br/>
        <w:br/>
        <w:br/>
        <w:t>Main Menu</w:t>
        <w:br/>
        <w:tab/>
        <w:tab/>
        <w:tab/>
        <w:tab/>
        <w:tab/>
        <w:tab/>
        <w:tab/>
        <w:tab/>
        <w:t xml:space="preserve"> </w:t>
        <w:br/>
        <w:br/>
        <w:br/>
        <w:br/>
        <w:t>Explore</w:t>
        <w:br/>
        <w:br/>
        <w:t>Our destinations</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Our destinations</w:t>
        <w:br/>
        <w:tab/>
        <w:tab/>
        <w:tab/>
        <w:tab/>
        <w:t>Closed</w:t>
        <w:br/>
        <w:br/>
        <w:br/>
        <w:br/>
        <w:br/>
        <w:br/>
        <w:t>Americas</w:t>
        <w:br/>
        <w:br/>
        <w:br/>
        <w:br/>
        <w:br/>
        <w:t>Europe</w:t>
        <w:br/>
        <w:br/>
        <w:br/>
        <w:br/>
        <w:br/>
        <w:t>Africa</w:t>
        <w:br/>
        <w:br/>
        <w:br/>
        <w:br/>
        <w:br/>
        <w:t>Middle East</w:t>
        <w:br/>
        <w:br/>
        <w:br/>
        <w:br/>
        <w:br/>
        <w:t>Asia and the Pacific</w:t>
        <w:br/>
        <w:br/>
        <w:br/>
        <w:br/>
        <w:br/>
        <w:br/>
        <w:br/>
        <w:br/>
        <w:br/>
        <w:br/>
        <w:t>Trending</w:t>
        <w:br/>
        <w:tab/>
        <w:tab/>
        <w:t xml:space="preserve">  Closed</w:t>
        <w:br/>
        <w:br/>
        <w:br/>
        <w:br/>
        <w:t>Trending</w:t>
        <w:br/>
        <w:br/>
        <w:br/>
        <w:tab/>
        <w:tab/>
        <w:tab/>
        <w:tab/>
        <w:t xml:space="preserve">   Istanbul</w:t>
        <w:br/>
        <w:tab/>
        <w:tab/>
        <w:tab/>
        <w:tab/>
        <w:t xml:space="preserve">   </w:t>
        <w:br/>
        <w:tab/>
        <w:tab/>
        <w:tab/>
        <w:tab/>
        <w:t xml:space="preserve">   </w:t>
        <w:br/>
        <w:tab/>
        <w:tab/>
        <w:tab/>
        <w:tab/>
        <w:tab/>
        <w:t xml:space="preserve">          </w:t>
        <w:br/>
        <w:tab/>
        <w:tab/>
        <w:tab/>
        <w:tab/>
        <w:tab/>
        <w:tab/>
        <w:br/>
        <w:br/>
        <w:br/>
        <w:br/>
        <w:br/>
        <w:tab/>
        <w:tab/>
        <w:tab/>
        <w:tab/>
        <w:t xml:space="preserve">   New York </w:t>
        <w:br/>
        <w:tab/>
        <w:tab/>
        <w:tab/>
        <w:tab/>
        <w:t xml:space="preserve">   </w:t>
        <w:br/>
        <w:tab/>
        <w:tab/>
        <w:tab/>
        <w:tab/>
        <w:t xml:space="preserve">   </w:t>
        <w:br/>
        <w:tab/>
        <w:tab/>
        <w:tab/>
        <w:tab/>
        <w:tab/>
        <w:t xml:space="preserve">          </w:t>
        <w:br/>
        <w:tab/>
        <w:tab/>
        <w:tab/>
        <w:tab/>
        <w:tab/>
        <w:tab/>
        <w:br/>
        <w:br/>
        <w:br/>
        <w:br/>
        <w:br/>
        <w:tab/>
        <w:tab/>
        <w:tab/>
        <w:tab/>
        <w:t xml:space="preserve">   Washington, D.C.</w:t>
        <w:br/>
        <w:tab/>
        <w:tab/>
        <w:tab/>
        <w:tab/>
        <w:t xml:space="preserve">   </w:t>
        <w:br/>
        <w:tab/>
        <w:tab/>
        <w:tab/>
        <w:tab/>
        <w:t xml:space="preserve">   </w:t>
        <w:br/>
        <w:tab/>
        <w:tab/>
        <w:tab/>
        <w:tab/>
        <w:tab/>
        <w:t xml:space="preserve">          </w:t>
        <w:br/>
        <w:tab/>
        <w:tab/>
        <w:tab/>
        <w:tab/>
        <w:tab/>
        <w:tab/>
        <w:br/>
        <w:br/>
        <w:br/>
        <w:br/>
        <w:br/>
        <w:tab/>
        <w:tab/>
        <w:tab/>
        <w:tab/>
        <w:t xml:space="preserve">   Sydney</w:t>
        <w:br/>
        <w:tab/>
        <w:tab/>
        <w:tab/>
        <w:tab/>
        <w:t xml:space="preserve">   </w:t>
        <w:br/>
        <w:tab/>
        <w:tab/>
        <w:tab/>
        <w:tab/>
        <w:t xml:space="preserve">   </w:t>
        <w:br/>
        <w:tab/>
        <w:tab/>
        <w:tab/>
        <w:tab/>
        <w:tab/>
        <w:t xml:space="preserve">          </w:t>
        <w:br/>
        <w:tab/>
        <w:tab/>
        <w:tab/>
        <w:tab/>
        <w:tab/>
        <w:tab/>
        <w:br/>
        <w:br/>
        <w:br/>
        <w:br/>
        <w:br/>
        <w:tab/>
        <w:tab/>
        <w:tab/>
        <w:tab/>
        <w:t xml:space="preserve">   Chicago</w:t>
        <w:br/>
        <w:tab/>
        <w:tab/>
        <w:tab/>
        <w:tab/>
        <w:t xml:space="preserve">   </w:t>
        <w:br/>
        <w:tab/>
        <w:tab/>
        <w:tab/>
        <w:tab/>
        <w:t xml:space="preserve">   </w:t>
        <w:br/>
        <w:tab/>
        <w:tab/>
        <w:tab/>
        <w:tab/>
        <w:tab/>
        <w:t xml:space="preserve">          </w:t>
        <w:br/>
        <w:tab/>
        <w:tab/>
        <w:tab/>
        <w:tab/>
        <w:tab/>
        <w:tab/>
        <w:br/>
        <w:br/>
        <w:br/>
        <w:br/>
        <w:br/>
        <w:br/>
        <w:br/>
        <w:t>New destinations</w:t>
        <w:br/>
        <w:tab/>
        <w:tab/>
        <w:t xml:space="preserve">  Closed</w:t>
        <w:br/>
        <w:br/>
        <w:br/>
        <w:br/>
        <w:t>New destinations</w:t>
        <w:br/>
        <w:br/>
        <w:br/>
        <w:tab/>
        <w:tab/>
        <w:tab/>
        <w:tab/>
        <w:t xml:space="preserve">   AlUla</w:t>
        <w:br/>
        <w:tab/>
        <w:tab/>
        <w:tab/>
        <w:tab/>
        <w:t xml:space="preserve">   </w:t>
        <w:br/>
        <w:tab/>
        <w:tab/>
        <w:tab/>
        <w:tab/>
        <w:t xml:space="preserve">   </w:t>
        <w:br/>
        <w:tab/>
        <w:tab/>
        <w:tab/>
        <w:tab/>
        <w:tab/>
        <w:t xml:space="preserve">          </w:t>
        <w:br/>
        <w:tab/>
        <w:tab/>
        <w:tab/>
        <w:tab/>
        <w:tab/>
        <w:tab/>
        <w:br/>
        <w:br/>
        <w:br/>
        <w:br/>
        <w:br/>
        <w:tab/>
        <w:tab/>
        <w:tab/>
        <w:tab/>
        <w:t xml:space="preserve">   Phnom Penh</w:t>
        <w:br/>
        <w:tab/>
        <w:tab/>
        <w:tab/>
        <w:tab/>
        <w:t xml:space="preserve">   </w:t>
        <w:br/>
        <w:tab/>
        <w:tab/>
        <w:tab/>
        <w:tab/>
        <w:t xml:space="preserve">   </w:t>
        <w:br/>
        <w:tab/>
        <w:tab/>
        <w:tab/>
        <w:tab/>
        <w:tab/>
        <w:t xml:space="preserve">          </w:t>
        <w:br/>
        <w:tab/>
        <w:tab/>
        <w:tab/>
        <w:tab/>
        <w:tab/>
        <w:tab/>
        <w:br/>
        <w:br/>
        <w:br/>
        <w:br/>
        <w:br/>
        <w:tab/>
        <w:tab/>
        <w:tab/>
        <w:tab/>
        <w:t xml:space="preserve">   Tokyo (Haneda)</w:t>
        <w:br/>
        <w:tab/>
        <w:tab/>
        <w:tab/>
        <w:tab/>
        <w:t xml:space="preserve">   </w:t>
        <w:br/>
        <w:tab/>
        <w:tab/>
        <w:tab/>
        <w:tab/>
        <w:t xml:space="preserve">   </w:t>
        <w:br/>
        <w:tab/>
        <w:tab/>
        <w:tab/>
        <w:tab/>
        <w:tab/>
        <w:t xml:space="preserve">          </w:t>
        <w:br/>
        <w:tab/>
        <w:tab/>
        <w:tab/>
        <w:tab/>
        <w:tab/>
        <w:tab/>
        <w:br/>
        <w:br/>
        <w:br/>
        <w:br/>
        <w:br/>
        <w:tab/>
        <w:tab/>
        <w:tab/>
        <w:tab/>
        <w:t xml:space="preserve">   Lyon</w:t>
        <w:br/>
        <w:tab/>
        <w:tab/>
        <w:tab/>
        <w:tab/>
        <w:t xml:space="preserve">   </w:t>
        <w:br/>
        <w:tab/>
        <w:tab/>
        <w:tab/>
        <w:tab/>
        <w:t xml:space="preserve">   </w:t>
        <w:br/>
        <w:tab/>
        <w:tab/>
        <w:tab/>
        <w:tab/>
        <w:tab/>
        <w:t xml:space="preserve">          </w:t>
        <w:br/>
        <w:tab/>
        <w:tab/>
        <w:tab/>
        <w:tab/>
        <w:tab/>
        <w:tab/>
        <w:br/>
        <w:br/>
        <w:br/>
        <w:br/>
        <w:br/>
        <w:tab/>
        <w:tab/>
        <w:tab/>
        <w:t xml:space="preserve">   View all</w:t>
        <w:br/>
        <w:tab/>
        <w:tab/>
        <w:tab/>
        <w:t xml:space="preserve">    </w:t>
        <w:br/>
        <w:br/>
        <w:br/>
        <w:br/>
        <w:br/>
        <w:br/>
        <w:br/>
        <w:t>Visit Qatar</w:t>
        <w:br/>
        <w:tab/>
        <w:tab/>
        <w:tab/>
        <w:t>Closed</w:t>
        <w:br/>
        <w:br/>
        <w:br/>
        <w:br/>
        <w:t>Visit Qatar</w:t>
        <w:br/>
        <w:br/>
        <w:br/>
        <w:tab/>
        <w:tab/>
        <w:t xml:space="preserve">   Qatar Stopover </w:t>
        <w:br/>
        <w:br/>
        <w:br/>
        <w:tab/>
        <w:tab/>
        <w:t xml:space="preserve">   Experience Qatar </w:t>
        <w:br/>
        <w:br/>
        <w:tab/>
        <w:tab/>
        <w:tab/>
        <w:t xml:space="preserve"> Tours &amp; activities</w:t>
        <w:br/>
        <w:tab/>
        <w:tab/>
        <w:tab/>
        <w:t xml:space="preserve"> </w:t>
        <w:br/>
        <w:tab/>
        <w:tab/>
        <w:t xml:space="preserve">   </w:t>
        <w:br/>
        <w:br/>
        <w:br/>
        <w:tab/>
        <w:tab/>
        <w:t xml:space="preserve">   Transit Tours </w:t>
        <w:br/>
        <w:br/>
        <w:br/>
        <w:br/>
        <w:br/>
        <w:br/>
        <w:br/>
        <w:br/>
        <w:br/>
        <w:br/>
        <w:br/>
        <w:br/>
        <w:br/>
        <w:br/>
        <w:br/>
        <w:br/>
        <w:br/>
        <w:br/>
        <w:br/>
        <w:br/>
        <w:t xml:space="preserve">Book tours in Qatar </w:t>
        <w:br/>
        <w:t xml:space="preserve">View details </w:t>
        <w:br/>
        <w:tab/>
        <w:tab/>
        <w:tab/>
        <w:tab/>
        <w:br/>
        <w:tab/>
        <w:tab/>
        <w:tab/>
        <w:tab/>
        <w:br/>
        <w:br/>
        <w:br/>
        <w:br/>
        <w:br/>
        <w:br/>
        <w:br/>
        <w:br/>
        <w:br/>
        <w:br/>
        <w:br/>
        <w:br/>
        <w:t xml:space="preserve">Book </w:t>
        <w:br/>
        <w:tab/>
        <w:tab/>
        <w:tab/>
        <w:tab/>
        <w:tab/>
        <w:br/>
        <w:br/>
        <w:br/>
        <w:br/>
        <w:t>Main Menu</w:t>
        <w:br/>
        <w:tab/>
        <w:tab/>
        <w:tab/>
        <w:tab/>
        <w:tab/>
        <w:tab/>
        <w:tab/>
        <w:tab/>
        <w:t xml:space="preserve"> </w:t>
        <w:br/>
        <w:br/>
        <w:br/>
        <w:br/>
        <w:t>Book</w:t>
        <w:br/>
        <w:br/>
        <w:br/>
        <w:t>Plan your trip</w:t>
        <w:br/>
        <w:tab/>
        <w:tab/>
        <w:t xml:space="preserve">  Closed</w:t>
        <w:br/>
        <w:br/>
        <w:br/>
        <w:br/>
        <w:t>Plan your trip</w:t>
        <w:br/>
        <w:br/>
        <w:br/>
        <w:br/>
        <w:t>Flight schedule</w:t>
        <w:br/>
        <w:br/>
        <w:br/>
        <w:br/>
        <w:br/>
        <w:br/>
        <w:t>Hotels</w:t>
        <w:br/>
        <w:br/>
        <w:br/>
        <w:br/>
        <w:br/>
        <w:br/>
        <w:t>Car rentals</w:t>
        <w:br/>
        <w:br/>
        <w:br/>
        <w:br/>
        <w:br/>
        <w:br/>
        <w:t>Meet and greet</w:t>
        <w:br/>
        <w:br/>
        <w:br/>
        <w:br/>
        <w:br/>
        <w:br/>
        <w:t>Travel insurance</w:t>
        <w:br/>
        <w:br/>
        <w:br/>
        <w:br/>
        <w:br/>
        <w:br/>
        <w:br/>
        <w:t>Travel information</w:t>
        <w:br/>
        <w:tab/>
        <w:tab/>
        <w:tab/>
        <w:t>Closed</w:t>
        <w:br/>
        <w:br/>
        <w:br/>
        <w:br/>
        <w:t>Travel information</w:t>
        <w:br/>
        <w:br/>
        <w:br/>
        <w:tab/>
        <w:tab/>
        <w:t xml:space="preserve">   Travel requirements </w:t>
        <w:br/>
        <w:br/>
        <w:br/>
        <w:tab/>
        <w:tab/>
        <w:t xml:space="preserve">   Travel safely with us </w:t>
        <w:br/>
        <w:br/>
        <w:br/>
        <w:tab/>
        <w:tab/>
        <w:t xml:space="preserve">   Our partners </w:t>
        <w:br/>
        <w:br/>
        <w:br/>
        <w:tab/>
        <w:tab/>
        <w:t xml:space="preserve">   oneworld </w:t>
        <w:br/>
        <w:br/>
        <w:br/>
        <w:br/>
        <w:br/>
        <w:br/>
        <w:br/>
        <w:t>Groups and business travel</w:t>
        <w:br/>
        <w:tab/>
        <w:tab/>
        <w:t xml:space="preserve">  Closed</w:t>
        <w:br/>
        <w:br/>
        <w:br/>
        <w:br/>
        <w:t>Groups and business travel</w:t>
        <w:br/>
        <w:br/>
        <w:br/>
        <w:tab/>
        <w:tab/>
        <w:tab/>
        <w:tab/>
        <w:tab/>
        <w:t xml:space="preserve">   Beyond Business</w:t>
        <w:br/>
        <w:tab/>
        <w:tab/>
        <w:tab/>
        <w:tab/>
        <w:tab/>
        <w:t xml:space="preserve">  </w:t>
        <w:br/>
        <w:br/>
        <w:br/>
        <w:br/>
        <w:br/>
        <w:tab/>
        <w:tab/>
        <w:tab/>
        <w:tab/>
        <w:tab/>
        <w:t xml:space="preserve">   Meetings and events</w:t>
        <w:br/>
        <w:tab/>
        <w:tab/>
        <w:tab/>
        <w:tab/>
        <w:tab/>
        <w:t xml:space="preserve">  </w:t>
        <w:br/>
        <w:br/>
        <w:br/>
        <w:br/>
        <w:br/>
        <w:tab/>
        <w:tab/>
        <w:tab/>
        <w:tab/>
        <w:tab/>
        <w:t xml:space="preserve">   Corporate travel</w:t>
        <w:br/>
        <w:tab/>
        <w:tab/>
        <w:tab/>
        <w:tab/>
        <w:tab/>
        <w:t xml:space="preserve">  </w:t>
        <w:br/>
        <w:br/>
        <w:br/>
        <w:br/>
        <w:br/>
        <w:tab/>
        <w:tab/>
        <w:tab/>
        <w:tab/>
        <w:tab/>
        <w:t xml:space="preserve">   Group travel</w:t>
        <w:br/>
        <w:tab/>
        <w:tab/>
        <w:tab/>
        <w:tab/>
        <w:tab/>
        <w:t xml:space="preserve">  </w:t>
        <w:br/>
        <w:br/>
        <w:br/>
        <w:br/>
        <w:br/>
        <w:tab/>
        <w:tab/>
        <w:tab/>
        <w:tab/>
        <w:tab/>
        <w:t xml:space="preserve">   Sports travel</w:t>
        <w:br/>
        <w:tab/>
        <w:tab/>
        <w:tab/>
        <w:tab/>
        <w:tab/>
        <w:t xml:space="preserve">  </w:t>
        <w:br/>
        <w:br/>
        <w:br/>
        <w:br/>
        <w:br/>
        <w:br/>
        <w:br/>
        <w:br/>
        <w:br/>
        <w:t>Get the  Qatar Airways app</w:t>
        <w:br/>
        <w:br/>
        <w:br/>
        <w:br/>
        <w:br/>
        <w:br/>
        <w:br/>
        <w:br/>
        <w:br/>
        <w:br/>
        <w:br/>
        <w:br/>
        <w:br/>
        <w:br/>
        <w:br/>
        <w:br/>
        <w:br/>
        <w:br/>
        <w:br/>
        <w:br/>
        <w:br/>
        <w:br/>
        <w:br/>
        <w:br/>
        <w:br/>
        <w:br/>
        <w:t>Planning your next trip?</w:t>
        <w:br/>
        <w:br/>
        <w:br/>
        <w:t xml:space="preserve">Planning your next trip? </w:t>
        <w:br/>
        <w:t xml:space="preserve">See where we fly </w:t>
        <w:br/>
        <w:tab/>
        <w:tab/>
        <w:tab/>
        <w:tab/>
        <w:br/>
        <w:tab/>
        <w:tab/>
        <w:tab/>
        <w:tab/>
        <w:br/>
        <w:br/>
        <w:br/>
        <w:br/>
        <w:br/>
        <w:br/>
        <w:br/>
        <w:br/>
        <w:br/>
        <w:br/>
        <w:br/>
        <w:br/>
        <w:br/>
        <w:tab/>
        <w:tab/>
        <w:tab/>
        <w:tab/>
        <w:tab/>
        <w:t xml:space="preserve">Experience  </w:t>
        <w:br/>
        <w:tab/>
        <w:tab/>
        <w:tab/>
        <w:tab/>
        <w:tab/>
        <w:br/>
        <w:br/>
        <w:br/>
        <w:br/>
        <w:t>Main Menu</w:t>
        <w:br/>
        <w:tab/>
        <w:tab/>
        <w:tab/>
        <w:tab/>
        <w:tab/>
        <w:tab/>
        <w:tab/>
        <w:tab/>
        <w:t xml:space="preserve"> </w:t>
        <w:br/>
        <w:br/>
        <w:br/>
        <w:br/>
        <w:t>Experience</w:t>
        <w:br/>
        <w:br/>
        <w:br/>
        <w:t>Before you fly</w:t>
        <w:br/>
        <w:tab/>
        <w:tab/>
        <w:t xml:space="preserve">  Closed</w:t>
        <w:br/>
        <w:br/>
        <w:br/>
        <w:br/>
        <w:t>Before you fly</w:t>
        <w:br/>
        <w:br/>
        <w:br/>
        <w:br/>
        <w:t>Baggage allowance</w:t>
        <w:br/>
        <w:br/>
        <w:br/>
        <w:br/>
        <w:br/>
        <w:br/>
        <w:t>Upgrade your journey</w:t>
        <w:br/>
        <w:br/>
        <w:br/>
        <w:br/>
        <w:br/>
        <w:br/>
        <w:t xml:space="preserve">Travelling with children </w:t>
        <w:br/>
        <w:br/>
        <w:br/>
        <w:br/>
        <w:br/>
        <w:br/>
        <w:t>Travelling with pets</w:t>
        <w:br/>
        <w:br/>
        <w:br/>
        <w:br/>
        <w:br/>
        <w:br/>
        <w:t>Special services</w:t>
        <w:br/>
        <w:br/>
        <w:br/>
        <w:br/>
        <w:br/>
        <w:br/>
        <w:br/>
        <w:t>At the airport</w:t>
        <w:br/>
        <w:tab/>
        <w:tab/>
        <w:tab/>
        <w:t>Closed</w:t>
        <w:br/>
        <w:br/>
        <w:br/>
        <w:br/>
        <w:t>At the airport</w:t>
        <w:br/>
        <w:br/>
        <w:br/>
        <w:tab/>
        <w:tab/>
        <w:t xml:space="preserve">   Hamad International Airport </w:t>
        <w:br/>
        <w:br/>
        <w:br/>
        <w:tab/>
        <w:tab/>
        <w:t xml:space="preserve">   Oryx Airport Hotel </w:t>
        <w:br/>
        <w:br/>
        <w:br/>
        <w:tab/>
        <w:tab/>
        <w:t xml:space="preserve">   Qatar Duty Free </w:t>
        <w:br/>
        <w:br/>
        <w:br/>
        <w:tab/>
        <w:tab/>
        <w:t xml:space="preserve">   Lounges </w:t>
        <w:br/>
        <w:br/>
        <w:br/>
        <w:tab/>
        <w:tab/>
        <w:t xml:space="preserve">   Checking in </w:t>
        <w:br/>
        <w:br/>
        <w:br/>
        <w:br/>
        <w:br/>
        <w:br/>
        <w:br/>
        <w:t>On-board</w:t>
        <w:br/>
        <w:tab/>
        <w:tab/>
        <w:t xml:space="preserve">  Closed</w:t>
        <w:br/>
        <w:br/>
        <w:br/>
        <w:br/>
        <w:t>On-board</w:t>
        <w:br/>
        <w:br/>
        <w:br/>
        <w:tab/>
        <w:tab/>
        <w:tab/>
        <w:tab/>
        <w:tab/>
        <w:t xml:space="preserve">   On-board experience</w:t>
        <w:br/>
        <w:tab/>
        <w:tab/>
        <w:tab/>
        <w:tab/>
        <w:tab/>
        <w:t xml:space="preserve">  </w:t>
        <w:br/>
        <w:br/>
        <w:br/>
        <w:br/>
        <w:br/>
        <w:tab/>
        <w:tab/>
        <w:tab/>
        <w:tab/>
        <w:tab/>
        <w:t xml:space="preserve">   Qsuite</w:t>
        <w:br/>
        <w:tab/>
        <w:tab/>
        <w:tab/>
        <w:tab/>
        <w:tab/>
        <w:t xml:space="preserve">  </w:t>
        <w:br/>
        <w:br/>
        <w:br/>
        <w:br/>
        <w:br/>
        <w:tab/>
        <w:tab/>
        <w:tab/>
        <w:tab/>
        <w:tab/>
        <w:t xml:space="preserve">   Dining</w:t>
        <w:br/>
        <w:tab/>
        <w:tab/>
        <w:tab/>
        <w:tab/>
        <w:tab/>
        <w:t xml:space="preserve">  </w:t>
        <w:br/>
        <w:br/>
        <w:br/>
        <w:br/>
        <w:br/>
        <w:tab/>
        <w:tab/>
        <w:tab/>
        <w:tab/>
        <w:tab/>
        <w:t xml:space="preserve">   Onboard Wi-Fi</w:t>
        <w:br/>
        <w:tab/>
        <w:tab/>
        <w:tab/>
        <w:tab/>
        <w:tab/>
        <w:t xml:space="preserve">  </w:t>
        <w:br/>
        <w:br/>
        <w:br/>
        <w:br/>
        <w:br/>
        <w:tab/>
        <w:tab/>
        <w:tab/>
        <w:tab/>
        <w:tab/>
        <w:t xml:space="preserve">   In-flight entertainment </w:t>
        <w:br/>
        <w:tab/>
        <w:tab/>
        <w:tab/>
        <w:tab/>
        <w:tab/>
        <w:t xml:space="preserve">  </w:t>
        <w:br/>
        <w:br/>
        <w:br/>
        <w:br/>
        <w:br/>
        <w:br/>
        <w:br/>
        <w:br/>
        <w:br/>
        <w:br/>
        <w:t>Meet &amp; assist services</w:t>
        <w:br/>
        <w:br/>
        <w:tab/>
        <w:tab/>
        <w:t xml:space="preserve">   Book today</w:t>
        <w:br/>
        <w:br/>
        <w:br/>
        <w:br/>
        <w:br/>
        <w:br/>
        <w:br/>
        <w:br/>
        <w:br/>
        <w:br/>
        <w:br/>
        <w:br/>
        <w:br/>
        <w:br/>
        <w:br/>
        <w:br/>
        <w:br/>
        <w:br/>
        <w:br/>
        <w:t>Enjoy a wide range of world-class services.</w:t>
        <w:br/>
        <w:br/>
        <w:br/>
        <w:t xml:space="preserve">Enjoy a wide range of world-class services.  Complement your journey  </w:t>
        <w:br/>
        <w:br/>
        <w:br/>
        <w:br/>
        <w:br/>
        <w:br/>
        <w:br/>
        <w:br/>
        <w:br/>
        <w:br/>
        <w:br/>
        <w:t>Privilege Club</w:t>
        <w:br/>
        <w:tab/>
        <w:tab/>
        <w:tab/>
        <w:tab/>
        <w:tab/>
        <w:br/>
        <w:br/>
        <w:br/>
        <w:br/>
        <w:t>Main Menu</w:t>
        <w:br/>
        <w:tab/>
        <w:tab/>
        <w:tab/>
        <w:tab/>
        <w:tab/>
        <w:tab/>
        <w:tab/>
        <w:tab/>
        <w:t xml:space="preserve"> </w:t>
        <w:br/>
        <w:br/>
        <w:br/>
        <w:br/>
        <w:t>Privilege Club</w:t>
        <w:br/>
        <w:br/>
        <w:br/>
        <w:t>Discover</w:t>
        <w:br/>
        <w:tab/>
        <w:tab/>
        <w:t xml:space="preserve">  Closed</w:t>
        <w:br/>
        <w:br/>
        <w:br/>
        <w:br/>
        <w:t>Discover</w:t>
        <w:br/>
        <w:br/>
        <w:br/>
        <w:br/>
        <w:t>About Privilege Club</w:t>
        <w:br/>
        <w:br/>
        <w:br/>
        <w:br/>
        <w:br/>
        <w:br/>
        <w:t>Member tiers &amp; benefits</w:t>
        <w:br/>
        <w:br/>
        <w:br/>
        <w:br/>
        <w:br/>
        <w:br/>
        <w:t>Rewards at Qatar Duty Free</w:t>
        <w:br/>
        <w:br/>
        <w:br/>
        <w:br/>
        <w:br/>
        <w:br/>
        <w:t>Family Programme</w:t>
        <w:br/>
        <w:br/>
        <w:br/>
        <w:br/>
        <w:br/>
        <w:br/>
        <w:t>Student Club</w:t>
        <w:br/>
        <w:br/>
        <w:br/>
        <w:br/>
        <w:br/>
        <w:br/>
        <w:br/>
        <w:t>welcome</w:t>
        <w:br/>
        <w:tab/>
        <w:tab/>
        <w:tab/>
        <w:t>Closed</w:t>
        <w:br/>
        <w:br/>
        <w:br/>
        <w:br/>
        <w:br/>
        <w:br/>
        <w:t xml:space="preserve">Welcome, </w:t>
        <w:br/>
        <w:br/>
        <w:br/>
        <w:br/>
        <w:t>My Profile</w:t>
        <w:br/>
        <w:br/>
        <w:br/>
        <w:br/>
        <w:br/>
        <w:t xml:space="preserve">Welcome,  </w:t>
        <w:br/>
        <w:br/>
        <w:br/>
        <w:br/>
        <w:t>My Profile</w:t>
        <w:br/>
        <w:br/>
        <w:br/>
        <w:br/>
        <w:br/>
        <w:br/>
        <w:t xml:space="preserve"> My Dashboard</w:t>
        <w:br/>
        <w:br/>
        <w:br/>
        <w:br/>
        <w:br/>
        <w:t xml:space="preserve">Welcome,  </w:t>
        <w:br/>
        <w:br/>
        <w:br/>
        <w:br/>
        <w:t>My Profile</w:t>
        <w:br/>
        <w:br/>
        <w:br/>
        <w:br/>
        <w:br/>
        <w:t xml:space="preserve">Welcome,  </w:t>
        <w:br/>
        <w:br/>
        <w:br/>
        <w:br/>
        <w:t>My Profile</w:t>
        <w:br/>
        <w:br/>
        <w:br/>
        <w:br/>
        <w:br/>
        <w:br/>
        <w:br/>
        <w:t xml:space="preserve">Welcome,  </w:t>
        <w:br/>
        <w:br/>
        <w:br/>
        <w:br/>
        <w:t>My Profile</w:t>
        <w:br/>
        <w:br/>
        <w:br/>
        <w:br/>
        <w:br/>
        <w:br/>
        <w:t>My Services</w:t>
        <w:br/>
        <w:br/>
        <w:br/>
        <w:br/>
        <w:br/>
        <w:br/>
        <w:t>Redeem my Avios/Qcredits</w:t>
        <w:br/>
        <w:br/>
        <w:br/>
        <w:br/>
        <w:br/>
        <w:br/>
        <w:t>My Activities</w:t>
        <w:br/>
        <w:br/>
        <w:br/>
        <w:br/>
        <w:br/>
        <w:br/>
        <w:t>My Offers</w:t>
        <w:br/>
        <w:br/>
        <w:br/>
        <w:br/>
        <w:br/>
        <w:t>Welcome,</w:t>
        <w:br/>
        <w:br/>
        <w:br/>
        <w:t xml:space="preserve">Welcome, </w:t>
        <w:br/>
        <w:br/>
        <w:br/>
        <w:br/>
        <w:t>My dashboard</w:t>
        <w:br/>
        <w:br/>
        <w:br/>
        <w:br/>
        <w:br/>
        <w:br/>
        <w:t>My profile</w:t>
        <w:br/>
        <w:br/>
        <w:br/>
        <w:br/>
        <w:br/>
        <w:br/>
        <w:t>Redeem my Avios/Qcredits</w:t>
        <w:br/>
        <w:br/>
        <w:br/>
        <w:br/>
        <w:br/>
        <w:br/>
        <w:t>My activities</w:t>
        <w:br/>
        <w:br/>
        <w:br/>
        <w:br/>
        <w:br/>
        <w:br/>
        <w:t>My services</w:t>
        <w:br/>
        <w:br/>
        <w:br/>
        <w:br/>
        <w:br/>
        <w:t>Welcome,</w:t>
        <w:br/>
        <w:br/>
        <w:br/>
        <w:br/>
        <w:t>My dashboard</w:t>
        <w:br/>
        <w:br/>
        <w:br/>
        <w:br/>
        <w:br/>
        <w:br/>
        <w:t>My profile</w:t>
        <w:br/>
        <w:br/>
        <w:br/>
        <w:br/>
        <w:br/>
        <w:br/>
        <w:t>Redeem my Avios/Qcredits</w:t>
        <w:br/>
        <w:br/>
        <w:br/>
        <w:br/>
        <w:br/>
        <w:br/>
        <w:t>My activities</w:t>
        <w:br/>
        <w:br/>
        <w:br/>
        <w:br/>
        <w:br/>
        <w:br/>
        <w:t>My services</w:t>
        <w:br/>
        <w:br/>
        <w:br/>
        <w:br/>
        <w:br/>
        <w:t xml:space="preserve">Welcome, </w:t>
        <w:br/>
        <w:br/>
        <w:br/>
        <w:br/>
        <w:t>My dashboard</w:t>
        <w:br/>
        <w:br/>
        <w:br/>
        <w:br/>
        <w:br/>
        <w:br/>
        <w:t>My profile</w:t>
        <w:br/>
        <w:br/>
        <w:br/>
        <w:br/>
        <w:br/>
        <w:br/>
        <w:t>Redeem my Avios/Qcredits</w:t>
        <w:br/>
        <w:br/>
        <w:br/>
        <w:br/>
        <w:br/>
        <w:br/>
        <w:t>My activities</w:t>
        <w:br/>
        <w:br/>
        <w:br/>
        <w:br/>
        <w:br/>
        <w:br/>
        <w:t>My services</w:t>
        <w:br/>
        <w:br/>
        <w:br/>
        <w:br/>
        <w:br/>
        <w:t xml:space="preserve">Welcome, </w:t>
        <w:br/>
        <w:br/>
        <w:br/>
        <w:br/>
        <w:t>My dashboard</w:t>
        <w:br/>
        <w:br/>
        <w:br/>
        <w:br/>
        <w:br/>
        <w:br/>
        <w:t>My profile</w:t>
        <w:br/>
        <w:br/>
        <w:br/>
        <w:br/>
        <w:br/>
        <w:br/>
        <w:t>Redeem my Avios/Qcredits</w:t>
        <w:br/>
        <w:br/>
        <w:br/>
        <w:br/>
        <w:br/>
        <w:br/>
        <w:t>My activities</w:t>
        <w:br/>
        <w:br/>
        <w:br/>
        <w:br/>
        <w:br/>
        <w:br/>
        <w:t>My services</w:t>
        <w:br/>
        <w:br/>
        <w:br/>
        <w:br/>
        <w:br/>
        <w:br/>
        <w:br/>
        <w:br/>
        <w:br/>
        <w:t>Collect</w:t>
        <w:br/>
        <w:tab/>
        <w:tab/>
        <w:tab/>
        <w:t>Closed</w:t>
        <w:br/>
        <w:br/>
        <w:br/>
        <w:br/>
        <w:t>Collect</w:t>
        <w:br/>
        <w:br/>
        <w:br/>
        <w:tab/>
        <w:tab/>
        <w:t xml:space="preserve">   Earn Avios </w:t>
        <w:br/>
        <w:br/>
        <w:br/>
        <w:tab/>
        <w:tab/>
        <w:t xml:space="preserve">   Claim missing Avios </w:t>
        <w:br/>
        <w:br/>
        <w:br/>
        <w:tab/>
        <w:tab/>
        <w:t xml:space="preserve">   Buy, gift &amp; transfer </w:t>
        <w:br/>
        <w:br/>
        <w:br/>
        <w:tab/>
        <w:tab/>
        <w:t xml:space="preserve">   Buy Qpoints </w:t>
        <w:br/>
        <w:br/>
        <w:br/>
        <w:br/>
        <w:br/>
        <w:t>Discover</w:t>
        <w:br/>
        <w:tab/>
        <w:tab/>
        <w:tab/>
        <w:t>Closed</w:t>
        <w:br/>
        <w:br/>
        <w:br/>
        <w:br/>
        <w:t>Discover</w:t>
        <w:br/>
        <w:br/>
        <w:br/>
        <w:tab/>
        <w:tab/>
        <w:t xml:space="preserve">   Offers </w:t>
        <w:br/>
        <w:br/>
        <w:br/>
        <w:tab/>
        <w:tab/>
        <w:t xml:space="preserve">   My Calculator </w:t>
        <w:br/>
        <w:br/>
        <w:br/>
        <w:tab/>
        <w:tab/>
        <w:t xml:space="preserve">   Cash + Avios </w:t>
        <w:br/>
        <w:br/>
        <w:br/>
        <w:tab/>
        <w:tab/>
        <w:t xml:space="preserve">   Student Club </w:t>
        <w:br/>
        <w:br/>
        <w:br/>
        <w:tab/>
        <w:tab/>
        <w:t xml:space="preserve">   Family Programme </w:t>
        <w:br/>
        <w:br/>
        <w:br/>
        <w:br/>
        <w:br/>
        <w:br/>
        <w:br/>
        <w:t>Spend</w:t>
        <w:br/>
        <w:tab/>
        <w:tab/>
        <w:t xml:space="preserve">  Closed</w:t>
        <w:br/>
        <w:br/>
        <w:br/>
        <w:br/>
        <w:t>Spend</w:t>
        <w:br/>
        <w:br/>
        <w:br/>
        <w:tab/>
        <w:tab/>
        <w:tab/>
        <w:tab/>
        <w:tab/>
        <w:t xml:space="preserve">   Spend your Avios</w:t>
        <w:br/>
        <w:tab/>
        <w:tab/>
        <w:tab/>
        <w:tab/>
        <w:tab/>
        <w:t xml:space="preserve">  </w:t>
        <w:br/>
        <w:br/>
        <w:br/>
        <w:br/>
        <w:br/>
        <w:tab/>
        <w:tab/>
        <w:tab/>
        <w:tab/>
        <w:tab/>
        <w:t xml:space="preserve">   Cash + Avios</w:t>
        <w:br/>
        <w:tab/>
        <w:tab/>
        <w:tab/>
        <w:tab/>
        <w:tab/>
        <w:t xml:space="preserve">  </w:t>
        <w:br/>
        <w:br/>
        <w:br/>
        <w:br/>
        <w:br/>
        <w:tab/>
        <w:tab/>
        <w:tab/>
        <w:tab/>
        <w:tab/>
        <w:t xml:space="preserve">   Hotel &amp; Car Rewards</w:t>
        <w:br/>
        <w:tab/>
        <w:tab/>
        <w:tab/>
        <w:tab/>
        <w:tab/>
        <w:t xml:space="preserve">  </w:t>
        <w:br/>
        <w:br/>
        <w:br/>
        <w:br/>
        <w:br/>
        <w:tab/>
        <w:tab/>
        <w:tab/>
        <w:tab/>
        <w:t xml:space="preserve">   Privilege Club Collection</w:t>
        <w:br/>
        <w:tab/>
        <w:tab/>
        <w:tab/>
        <w:tab/>
        <w:t xml:space="preserve">   </w:t>
        <w:br/>
        <w:tab/>
        <w:tab/>
        <w:tab/>
        <w:tab/>
        <w:t xml:space="preserve">   </w:t>
        <w:br/>
        <w:br/>
        <w:br/>
        <w:br/>
        <w:br/>
        <w:tab/>
        <w:tab/>
        <w:tab/>
        <w:tab/>
        <w:tab/>
        <w:t xml:space="preserve">   Upgrade with Avios</w:t>
        <w:br/>
        <w:tab/>
        <w:tab/>
        <w:tab/>
        <w:tab/>
        <w:tab/>
        <w:t xml:space="preserve">  </w:t>
        <w:br/>
        <w:br/>
        <w:br/>
        <w:br/>
        <w:br/>
        <w:br/>
        <w:br/>
        <w:br/>
        <w:br/>
        <w:t>Enjoy  exclusive benefits</w:t>
        <w:br/>
        <w:br/>
        <w:tab/>
        <w:tab/>
        <w:tab/>
        <w:t>Join Privilege Club</w:t>
        <w:br/>
        <w:tab/>
        <w:tab/>
        <w:t xml:space="preserve"> </w:t>
        <w:br/>
        <w:br/>
        <w:tab/>
        <w:tab/>
        <w:t xml:space="preserve">   Log in</w:t>
        <w:br/>
        <w:br/>
        <w:br/>
        <w:br/>
        <w:br/>
        <w:br/>
        <w:br/>
        <w:br/>
        <w:br/>
        <w:t>Collect</w:t>
        <w:br/>
        <w:tab/>
        <w:tab/>
        <w:tab/>
        <w:t>Closed</w:t>
        <w:br/>
        <w:br/>
        <w:br/>
        <w:br/>
        <w:t>Collect</w:t>
        <w:br/>
        <w:br/>
        <w:br/>
        <w:tab/>
        <w:tab/>
        <w:t xml:space="preserve">   Earn Avios </w:t>
        <w:br/>
        <w:br/>
        <w:br/>
        <w:tab/>
        <w:tab/>
        <w:t xml:space="preserve">   Claim missing Avios </w:t>
        <w:br/>
        <w:br/>
        <w:br/>
        <w:tab/>
        <w:tab/>
        <w:t xml:space="preserve">   Buy, gift &amp; transfer </w:t>
        <w:br/>
        <w:br/>
        <w:br/>
        <w:tab/>
        <w:tab/>
        <w:t xml:space="preserve">   Buy Qpoints </w:t>
        <w:br/>
        <w:br/>
        <w:br/>
        <w:br/>
        <w:br/>
        <w:t>Spend</w:t>
        <w:br/>
        <w:tab/>
        <w:tab/>
        <w:t xml:space="preserve">  Closed</w:t>
        <w:br/>
        <w:br/>
        <w:br/>
        <w:br/>
        <w:t>Spend</w:t>
        <w:br/>
        <w:br/>
        <w:br/>
        <w:tab/>
        <w:tab/>
        <w:tab/>
        <w:tab/>
        <w:tab/>
        <w:t xml:space="preserve">   Spend your Avios</w:t>
        <w:br/>
        <w:tab/>
        <w:tab/>
        <w:tab/>
        <w:tab/>
        <w:tab/>
        <w:t xml:space="preserve">  </w:t>
        <w:br/>
        <w:br/>
        <w:br/>
        <w:br/>
        <w:br/>
        <w:tab/>
        <w:tab/>
        <w:tab/>
        <w:tab/>
        <w:tab/>
        <w:t xml:space="preserve">   Cash + Avios</w:t>
        <w:br/>
        <w:tab/>
        <w:tab/>
        <w:tab/>
        <w:tab/>
        <w:tab/>
        <w:t xml:space="preserve">  </w:t>
        <w:br/>
        <w:br/>
        <w:br/>
        <w:br/>
        <w:br/>
        <w:tab/>
        <w:tab/>
        <w:tab/>
        <w:tab/>
        <w:tab/>
        <w:t xml:space="preserve">   Hotel &amp; Car Rewards</w:t>
        <w:br/>
        <w:tab/>
        <w:tab/>
        <w:tab/>
        <w:tab/>
        <w:tab/>
        <w:t xml:space="preserve">  </w:t>
        <w:br/>
        <w:br/>
        <w:br/>
        <w:br/>
        <w:br/>
        <w:tab/>
        <w:tab/>
        <w:tab/>
        <w:tab/>
        <w:t xml:space="preserve">   Privilege Club Collection</w:t>
        <w:br/>
        <w:tab/>
        <w:tab/>
        <w:tab/>
        <w:tab/>
        <w:t xml:space="preserve">   </w:t>
        <w:br/>
        <w:tab/>
        <w:tab/>
        <w:tab/>
        <w:tab/>
        <w:t xml:space="preserve">   </w:t>
        <w:br/>
        <w:br/>
        <w:br/>
        <w:br/>
        <w:br/>
        <w:tab/>
        <w:tab/>
        <w:tab/>
        <w:tab/>
        <w:tab/>
        <w:t xml:space="preserve">   Upgrade with Avios</w:t>
        <w:br/>
        <w:tab/>
        <w:tab/>
        <w:tab/>
        <w:tab/>
        <w:tab/>
        <w:t xml:space="preserve">  </w:t>
        <w:br/>
        <w:br/>
        <w:br/>
        <w:br/>
        <w:br/>
        <w:br/>
        <w:br/>
        <w:br/>
        <w:br/>
        <w:br/>
        <w:br/>
        <w:br/>
        <w:br/>
        <w:br/>
        <w:br/>
        <w:br/>
        <w:br/>
        <w:t>Privilege Club partners.</w:t>
        <w:br/>
        <w:br/>
        <w:br/>
        <w:t xml:space="preserve">Privilege Club partners  Discover  </w:t>
        <w:br/>
        <w:br/>
        <w:br/>
        <w:br/>
        <w:br/>
        <w:br/>
        <w:br/>
        <w:br/>
        <w:br/>
        <w:br/>
        <w:br/>
        <w:br/>
        <w:br/>
        <w:t>Flight Status</w:t>
        <w:br/>
        <w:tab/>
        <w:t xml:space="preserve">   </w:t>
        <w:br/>
        <w:tab/>
        <w:t xml:space="preserve">   </w:t>
        <w:br/>
        <w:br/>
        <w:br/>
        <w:t>Help</w:t>
        <w:br/>
        <w:br/>
        <w:br/>
        <w:br/>
        <w:t>Search</w:t>
        <w:br/>
        <w:br/>
        <w:br/>
        <w:br/>
        <w:br/>
        <w:br/>
        <w:t>/content/pk/en/homepage</w:t>
        <w:br/>
        <w:t>https://www.qatarairways.com/en-pk/search-results.html</w:t>
        <w:br/>
        <w:br/>
        <w:br/>
        <w:br/>
        <w:br/>
        <w:br/>
        <w:br/>
        <w:br/>
        <w:br/>
        <w:t>Search</w:t>
        <w:br/>
        <w:br/>
        <w:t>Search</w:t>
        <w:br/>
        <w:br/>
        <w:br/>
        <w:br/>
        <w:br/>
        <w:br/>
        <w:t>Popular searches</w:t>
        <w:br/>
        <w:t>Help</w:t>
        <w:br/>
        <w:t>Check in online</w:t>
        <w:br/>
        <w:t>Manage booking</w:t>
        <w:br/>
        <w:t>Destinations</w:t>
        <w:br/>
        <w:br/>
        <w:br/>
        <w:br/>
        <w:br/>
        <w:br/>
        <w:br/>
        <w:br/>
        <w:br/>
        <w:br/>
        <w:br/>
        <w:br/>
        <w:br/>
        <w:br/>
        <w:tab/>
        <w:t xml:space="preserve">  en</w:t>
        <w:br/>
        <w:br/>
        <w:br/>
        <w:br/>
        <w:br/>
        <w:t>Choose your region</w:t>
        <w:br/>
        <w:br/>
        <w:br/>
        <w:br/>
        <w:br/>
        <w:br/>
        <w:br/>
        <w:br/>
        <w:br/>
        <w:br/>
        <w:t>Americas</w:t>
        <w:br/>
        <w:br/>
        <w:br/>
        <w:t>Europe</w:t>
        <w:br/>
        <w:br/>
        <w:br/>
        <w:t>Africa</w:t>
        <w:br/>
        <w:br/>
        <w:br/>
        <w:t>Middle East GCC</w:t>
        <w:br/>
        <w:br/>
        <w:br/>
        <w:t>Asia-Pacific</w:t>
        <w:br/>
        <w:br/>
        <w:br/>
        <w:br/>
        <w:br/>
        <w:t xml:space="preserve">International / English </w:t>
        <w:br/>
        <w:t xml:space="preserve">العربية-النسخة العالمية </w:t>
        <w:br/>
        <w:br/>
        <w:br/>
        <w:br/>
        <w:br/>
        <w:t>Americas</w:t>
        <w:br/>
        <w:br/>
        <w:br/>
        <w:t xml:space="preserve">Argentina  Español </w:t>
        <w:br/>
        <w:br/>
        <w:br/>
        <w:t xml:space="preserve">Brasil  Português </w:t>
        <w:br/>
        <w:br/>
        <w:br/>
        <w:t xml:space="preserve">Canada  English </w:t>
        <w:br/>
        <w:t xml:space="preserve">Canada  Français </w:t>
        <w:br/>
        <w:br/>
        <w:br/>
        <w:t xml:space="preserve">United States  English </w:t>
        <w:br/>
        <w:br/>
        <w:br/>
        <w:t xml:space="preserve">Latin America  Español </w:t>
        <w:br/>
        <w:br/>
        <w:br/>
        <w:br/>
        <w:br/>
        <w:t>Europe</w:t>
        <w:br/>
        <w:br/>
        <w:br/>
        <w:t xml:space="preserve">Armenia  English </w:t>
        <w:br/>
        <w:br/>
        <w:br/>
        <w:t xml:space="preserve">Austria  English </w:t>
        <w:br/>
        <w:t xml:space="preserve">Österreich  Deutsch </w:t>
        <w:br/>
        <w:br/>
        <w:br/>
        <w:t xml:space="preserve">Azerbaijan  English </w:t>
        <w:br/>
        <w:br/>
        <w:br/>
        <w:t xml:space="preserve">Belgium  English </w:t>
        <w:br/>
        <w:t xml:space="preserve">Belgique  Français </w:t>
        <w:br/>
        <w:br/>
        <w:br/>
        <w:t xml:space="preserve">Bosnia and Herzegovina  English </w:t>
        <w:br/>
        <w:br/>
        <w:br/>
        <w:t xml:space="preserve">Bulgaria  English </w:t>
        <w:br/>
        <w:t xml:space="preserve">България  Български </w:t>
        <w:br/>
        <w:br/>
        <w:br/>
        <w:t xml:space="preserve">Croatia  English </w:t>
        <w:br/>
        <w:t xml:space="preserve">Hrvatska  hrvatski </w:t>
        <w:br/>
        <w:br/>
        <w:br/>
        <w:t xml:space="preserve">Cyprus  English </w:t>
        <w:br/>
        <w:br/>
        <w:br/>
        <w:t xml:space="preserve">Czech Republic  English </w:t>
        <w:br/>
        <w:t xml:space="preserve">Česká republika  česky </w:t>
        <w:br/>
        <w:br/>
        <w:br/>
        <w:t xml:space="preserve">Denmark  English </w:t>
        <w:br/>
        <w:br/>
        <w:br/>
        <w:t xml:space="preserve">Germany  English </w:t>
        <w:br/>
        <w:t xml:space="preserve">Deutschland  Deutsch </w:t>
        <w:br/>
        <w:br/>
        <w:br/>
        <w:t xml:space="preserve">España  Español </w:t>
        <w:br/>
        <w:br/>
        <w:br/>
        <w:t xml:space="preserve">Finland  English </w:t>
        <w:br/>
        <w:br/>
        <w:br/>
        <w:t xml:space="preserve">France  Français </w:t>
        <w:br/>
        <w:br/>
        <w:br/>
        <w:t xml:space="preserve">Georgia  English </w:t>
        <w:br/>
        <w:br/>
        <w:br/>
        <w:t xml:space="preserve">Greece  English </w:t>
        <w:br/>
        <w:t xml:space="preserve">Ελλάδα  Ελληνικά </w:t>
        <w:br/>
        <w:br/>
        <w:br/>
        <w:t xml:space="preserve">Hungary  English </w:t>
        <w:br/>
        <w:t xml:space="preserve">Magyarország  Magyar </w:t>
        <w:br/>
        <w:br/>
        <w:br/>
        <w:t xml:space="preserve">Ireland  English </w:t>
        <w:br/>
        <w:br/>
        <w:br/>
        <w:t xml:space="preserve">Italia  Italiano </w:t>
        <w:br/>
        <w:br/>
        <w:br/>
        <w:t xml:space="preserve">Malta  English </w:t>
        <w:br/>
        <w:br/>
        <w:br/>
        <w:t xml:space="preserve">Netherlands  English </w:t>
        <w:br/>
        <w:br/>
        <w:br/>
        <w:t xml:space="preserve">North Macedonia  English </w:t>
        <w:br/>
        <w:br/>
        <w:br/>
        <w:t xml:space="preserve">Norway  English </w:t>
        <w:br/>
        <w:br/>
        <w:br/>
        <w:t xml:space="preserve">Poland  English </w:t>
        <w:br/>
        <w:t xml:space="preserve">Polska  Polski </w:t>
        <w:br/>
        <w:br/>
        <w:br/>
        <w:t xml:space="preserve">Portugal  English </w:t>
        <w:br/>
        <w:t xml:space="preserve">Portugal  Português </w:t>
        <w:br/>
        <w:br/>
        <w:br/>
        <w:t xml:space="preserve">Romania  English </w:t>
        <w:br/>
        <w:t xml:space="preserve">România  Română </w:t>
        <w:br/>
        <w:br/>
        <w:br/>
        <w:t xml:space="preserve">Switzerland  English </w:t>
        <w:br/>
        <w:t xml:space="preserve">Schweiz  Deutsch </w:t>
        <w:br/>
        <w:t xml:space="preserve">Suisse  Français </w:t>
        <w:br/>
        <w:br/>
        <w:br/>
        <w:t xml:space="preserve">Serbia  English </w:t>
        <w:br/>
        <w:t xml:space="preserve">Srbija  srpski </w:t>
        <w:br/>
        <w:br/>
        <w:br/>
        <w:t xml:space="preserve">Sweden  English </w:t>
        <w:br/>
        <w:br/>
        <w:br/>
        <w:t xml:space="preserve">Türkiye  Türkçe </w:t>
        <w:br/>
        <w:br/>
        <w:br/>
        <w:t xml:space="preserve">Ukraine  English </w:t>
        <w:br/>
        <w:t xml:space="preserve">Україна  Українська </w:t>
        <w:br/>
        <w:br/>
        <w:br/>
        <w:t xml:space="preserve">United Kingdom  English </w:t>
        <w:br/>
        <w:br/>
        <w:br/>
        <w:t xml:space="preserve">Россия  Русский </w:t>
        <w:br/>
        <w:br/>
        <w:br/>
        <w:t xml:space="preserve"> УзбекистанРусский </w:t>
        <w:br/>
        <w:br/>
        <w:br/>
        <w:br/>
        <w:br/>
        <w:t>Africa</w:t>
        <w:br/>
        <w:br/>
        <w:br/>
        <w:t xml:space="preserve">Algérie  Français </w:t>
        <w:br/>
        <w:br/>
        <w:br/>
        <w:t xml:space="preserve">Angola  Português  </w:t>
        <w:br/>
        <w:br/>
        <w:br/>
        <w:t xml:space="preserve">Botswana  English </w:t>
        <w:br/>
        <w:br/>
        <w:br/>
        <w:t xml:space="preserve">Côte d'Ivoire  Français </w:t>
        <w:br/>
        <w:br/>
        <w:br/>
        <w:t xml:space="preserve">Djibouti  Français </w:t>
        <w:br/>
        <w:br/>
        <w:br/>
        <w:t xml:space="preserve">Egypt  English </w:t>
        <w:br/>
        <w:t xml:space="preserve">العربِيّة  مصر </w:t>
        <w:br/>
        <w:br/>
        <w:br/>
        <w:t xml:space="preserve">Ethiopia  English </w:t>
        <w:br/>
        <w:br/>
        <w:br/>
        <w:t xml:space="preserve">Ghana  English </w:t>
        <w:br/>
        <w:br/>
        <w:br/>
        <w:t xml:space="preserve">Kenya  English </w:t>
        <w:br/>
        <w:br/>
        <w:br/>
        <w:t xml:space="preserve">المغرب  العربيّة </w:t>
        <w:br/>
        <w:t xml:space="preserve">Maroc  Français </w:t>
        <w:br/>
        <w:br/>
        <w:br/>
        <w:t xml:space="preserve">Moçambique  Português </w:t>
        <w:br/>
        <w:br/>
        <w:br/>
        <w:t xml:space="preserve">Namibia  English </w:t>
        <w:br/>
        <w:br/>
        <w:br/>
        <w:t xml:space="preserve">Nigeria  English </w:t>
        <w:br/>
        <w:br/>
        <w:br/>
        <w:t xml:space="preserve">Rwanda  English </w:t>
        <w:br/>
        <w:br/>
        <w:br/>
        <w:t xml:space="preserve">Senegal  Français </w:t>
        <w:br/>
        <w:br/>
        <w:br/>
        <w:t xml:space="preserve">Seychelles  English </w:t>
        <w:br/>
        <w:br/>
        <w:br/>
        <w:t xml:space="preserve">Somalia  English </w:t>
        <w:br/>
        <w:br/>
        <w:br/>
        <w:t xml:space="preserve">South Africa  English </w:t>
        <w:br/>
        <w:br/>
        <w:br/>
        <w:t xml:space="preserve">Sudan  English </w:t>
        <w:br/>
        <w:t xml:space="preserve">السودان  العربيّة </w:t>
        <w:br/>
        <w:br/>
        <w:br/>
        <w:t xml:space="preserve">Tanzania  English </w:t>
        <w:br/>
        <w:br/>
        <w:br/>
        <w:t xml:space="preserve">تونس  العربية </w:t>
        <w:br/>
        <w:t xml:space="preserve">Tunisie  Français </w:t>
        <w:br/>
        <w:br/>
        <w:br/>
        <w:t xml:space="preserve">Uganda  English </w:t>
        <w:br/>
        <w:br/>
        <w:br/>
        <w:t xml:space="preserve">Zambia  English </w:t>
        <w:br/>
        <w:br/>
        <w:br/>
        <w:t xml:space="preserve">Zimbabwe  English </w:t>
        <w:br/>
        <w:br/>
        <w:br/>
        <w:br/>
        <w:br/>
        <w:t>Middle East GCC</w:t>
        <w:br/>
        <w:br/>
        <w:br/>
        <w:t>Iran  English</w:t>
        <w:br/>
        <w:t>ایران  فارسی</w:t>
        <w:br/>
        <w:br/>
        <w:br/>
        <w:t>Iraq  English</w:t>
        <w:br/>
        <w:t>العراق  العربيّة</w:t>
        <w:br/>
        <w:br/>
        <w:br/>
        <w:t>Jordan  English</w:t>
        <w:br/>
        <w:t>الأردن  العربيّة</w:t>
        <w:br/>
        <w:br/>
        <w:br/>
        <w:t>Kuwait  English</w:t>
        <w:br/>
        <w:t>الكويت  العربيّة</w:t>
        <w:br/>
        <w:br/>
        <w:br/>
        <w:t>Lebanon  English</w:t>
        <w:br/>
        <w:t>لبنان  العربيّة</w:t>
        <w:br/>
        <w:t>Liban  Français</w:t>
        <w:br/>
        <w:br/>
        <w:br/>
        <w:t>Oman  English</w:t>
        <w:br/>
        <w:t>عُمان  العربيّة</w:t>
        <w:br/>
        <w:br/>
        <w:br/>
        <w:t>Qatar  English</w:t>
        <w:br/>
        <w:t>قطر  العربيّة</w:t>
        <w:br/>
        <w:br/>
        <w:br/>
        <w:t>Saudi Arabia  English</w:t>
        <w:br/>
        <w:t>المملكة العربِيّة السعودية  العربِيّة</w:t>
        <w:br/>
        <w:br/>
        <w:br/>
        <w:t>United Arab Emirates  English</w:t>
        <w:br/>
        <w:t>الإمارات العربِيّة المتحدة  العربِيّة</w:t>
        <w:br/>
        <w:br/>
        <w:br/>
        <w:t>Bahrain  English</w:t>
        <w:br/>
        <w:t>البحرين  العربية</w:t>
        <w:br/>
        <w:br/>
        <w:br/>
        <w:br/>
        <w:br/>
        <w:t>Asia-Pacific</w:t>
        <w:br/>
        <w:br/>
        <w:br/>
        <w:t>Australia  English</w:t>
        <w:br/>
        <w:br/>
        <w:br/>
        <w:t>Bangladesh  English</w:t>
        <w:br/>
        <w:br/>
        <w:br/>
        <w:t>Cambodia  English</w:t>
        <w:br/>
        <w:br/>
        <w:br/>
        <w:t>China  English</w:t>
        <w:br/>
        <w:t>中国  中文</w:t>
        <w:br/>
        <w:br/>
        <w:br/>
        <w:t>Hong Kong, China  English</w:t>
        <w:br/>
        <w:t xml:space="preserve">中國香港  繁體中文 </w:t>
        <w:br/>
        <w:br/>
        <w:br/>
        <w:t>India  English</w:t>
        <w:br/>
        <w:br/>
        <w:br/>
        <w:t>Indonesia  English</w:t>
        <w:br/>
        <w:t xml:space="preserve">Indonesia  Bahasa Indonesia </w:t>
        <w:br/>
        <w:br/>
        <w:br/>
        <w:t>Japan  English</w:t>
        <w:br/>
        <w:t>日本  日本語</w:t>
        <w:br/>
        <w:br/>
        <w:br/>
        <w:t>Korea  English</w:t>
        <w:br/>
        <w:t>대한민국  한국어</w:t>
        <w:br/>
        <w:br/>
        <w:br/>
        <w:t>Malaysia  English</w:t>
        <w:br/>
        <w:br/>
        <w:br/>
        <w:t>Maldives  English</w:t>
        <w:br/>
        <w:br/>
        <w:br/>
        <w:t>Myanmar  English</w:t>
        <w:br/>
        <w:br/>
        <w:br/>
        <w:t>Nepal  English</w:t>
        <w:br/>
        <w:br/>
        <w:br/>
        <w:t>New Zealand  English</w:t>
        <w:br/>
        <w:br/>
        <w:br/>
        <w:t>Pakistan  English</w:t>
        <w:br/>
        <w:br/>
        <w:br/>
        <w:t>Philippines  English</w:t>
        <w:br/>
        <w:br/>
        <w:br/>
        <w:t>Singapore  English</w:t>
        <w:br/>
        <w:br/>
        <w:br/>
        <w:t>Sri Lanka  English</w:t>
        <w:br/>
        <w:br/>
        <w:br/>
        <w:t>Taiwan, China  English</w:t>
        <w:br/>
        <w:t>中國台灣  繁體中文</w:t>
        <w:br/>
        <w:br/>
        <w:br/>
        <w:t>Thailand  English</w:t>
        <w:br/>
        <w:t>ประเทศไทย  ภาษาไทย</w:t>
        <w:br/>
        <w:br/>
        <w:br/>
        <w:t>Vietnam  English</w:t>
        <w:br/>
        <w:t>Việt Nam  Tiếng Việt</w:t>
        <w:br/>
        <w:br/>
        <w:br/>
        <w:t>Казахстан  Русский</w:t>
        <w:br/>
        <w:br/>
        <w:br/>
        <w:br/>
        <w:br/>
        <w:br/>
        <w:br/>
        <w:br/>
        <w:br/>
        <w:br/>
        <w:br/>
        <w:br/>
        <w:br/>
        <w:br/>
        <w:t>Get more on our app</w:t>
        <w:br/>
        <w:br/>
        <w:br/>
        <w:br/>
        <w:br/>
        <w:br/>
        <w:br/>
        <w:br/>
        <w:br/>
        <w:br/>
        <w:br/>
        <w:br/>
        <w:br/>
        <w:br/>
        <w:br/>
        <w:br/>
        <w:br/>
        <w:br/>
        <w:br/>
        <w:br/>
        <w:t>Log in</w:t>
        <w:br/>
        <w:br/>
        <w:br/>
        <w:br/>
        <w:br/>
        <w:br/>
        <w:br/>
        <w:br/>
        <w:br/>
        <w:t>Log in</w:t>
        <w:br/>
        <w:br/>
        <w:br/>
        <w:br/>
        <w:br/>
        <w:t xml:space="preserve">              | Sign up</w:t>
        <w:br/>
        <w:br/>
        <w:br/>
        <w:br/>
        <w:br/>
        <w:br/>
        <w:br/>
        <w:br/>
        <w:br/>
        <w:br/>
        <w:br/>
        <w:br/>
        <w:br/>
        <w:br/>
        <w:br/>
        <w:br/>
        <w:br/>
        <w:br/>
        <w:br/>
        <w:br/>
        <w:br/>
        <w:br/>
        <w:br/>
        <w:br/>
        <w:br/>
        <w:br/>
        <w:br/>
        <w:br/>
        <w:br/>
        <w:br/>
        <w:br/>
        <w:br/>
        <w:br/>
        <w:br/>
        <w:br/>
        <w:br/>
        <w:br/>
        <w:br/>
        <w:br/>
        <w:br/>
        <w:br/>
        <w:br/>
        <w:br/>
        <w:br/>
        <w:br/>
        <w:br/>
        <w:br/>
        <w:br/>
        <w:br/>
        <w:br/>
        <w:br/>
        <w:br/>
        <w:br/>
        <w:br/>
        <w:br/>
        <w:br/>
        <w:br/>
        <w:br/>
        <w:br/>
        <w:br/>
        <w:br/>
        <w:br/>
        <w:t>View my Dashboard</w:t>
        <w:br/>
        <w:br/>
        <w:br/>
        <w:br/>
        <w:br/>
        <w:br/>
        <w:br/>
        <w:br/>
        <w:br/>
        <w:br/>
        <w:br/>
        <w:br/>
        <w:br/>
        <w:br/>
        <w:br/>
        <w:br/>
        <w:br/>
        <w:br/>
        <w:br/>
        <w:t xml:space="preserve"> Placeholder for tier</w:t>
        <w:br/>
        <w:br/>
        <w:br/>
        <w:br/>
        <w:br/>
        <w:br/>
        <w:t xml:space="preserve">  Avios </w:t>
        <w:br/>
        <w:br/>
        <w:br/>
        <w:t xml:space="preserve">  Qpoints </w:t>
        <w:br/>
        <w:br/>
        <w:br/>
        <w:br/>
        <w:br/>
        <w:t xml:space="preserve">  QRewards </w:t>
        <w:br/>
        <w:br/>
        <w:br/>
        <w:br/>
        <w:br/>
        <w:br/>
        <w:t>Make the most out of your trips!</w:t>
        <w:br/>
        <w:t>Upgrade to Privilege Club</w:t>
        <w:br/>
        <w:br/>
        <w:br/>
        <w:br/>
        <w:br/>
        <w:br/>
        <w:br/>
        <w:br/>
        <w:br/>
        <w:br/>
        <w:br/>
        <w:br/>
        <w:br/>
        <w:t>Your upcoming trip</w:t>
        <w:br/>
        <w:br/>
        <w:br/>
        <w:br/>
        <w:br/>
        <w:br/>
        <w:br/>
        <w:br/>
        <w:br/>
        <w:br/>
        <w:br/>
        <w:br/>
        <w:br/>
        <w:br/>
        <w:br/>
        <w:br/>
        <w:br/>
        <w:br/>
        <w:br/>
        <w:br/>
        <w:t>Check-in is now open</w:t>
        <w:br/>
        <w:br/>
        <w:br/>
        <w:br/>
        <w:br/>
        <w:t>Manage booking</w:t>
        <w:br/>
        <w:br/>
        <w:br/>
        <w:br/>
        <w:br/>
        <w:br/>
        <w:br/>
        <w:t>Dashboard</w:t>
        <w:br/>
        <w:t>Edit profile</w:t>
        <w:br/>
        <w:t>Logout</w:t>
        <w:br/>
        <w:br/>
        <w:br/>
        <w:br/>
        <w:br/>
        <w:br/>
        <w:br/>
        <w:br/>
        <w:br/>
        <w:br/>
        <w:br/>
        <w:br/>
        <w:br/>
        <w:br/>
        <w:br/>
        <w:br/>
        <w:br/>
        <w:br/>
        <w:br/>
        <w:br/>
        <w:br/>
        <w:br/>
        <w:br/>
        <w:br/>
        <w:br/>
        <w:br/>
        <w:br/>
        <w:br/>
        <w:br/>
        <w:br/>
        <w:br/>
        <w:br/>
        <w:br/>
        <w:br/>
        <w:br/>
        <w:br/>
        <w:br/>
        <w:br/>
        <w:br/>
        <w:br/>
        <w:br/>
        <w:br/>
        <w:br/>
        <w:br/>
        <w:br/>
        <w:br/>
        <w:br/>
        <w:br/>
        <w:t xml:space="preserve"> Unlock exclusive rewards </w:t>
        <w:br/>
        <w:br/>
        <w:t>Earn Avios on every booking</w:t>
        <w:br/>
        <w:t>Enjoy award flights &amp; upgrades</w:t>
        <w:br/>
        <w:t>Pay with Cash + Avios &amp; save</w:t>
        <w:br/>
        <w:br/>
        <w:br/>
        <w:t>Log in</w:t>
        <w:br/>
        <w:t>Log in</w:t>
        <w:br/>
        <w:br/>
        <w:br/>
        <w:br/>
        <w:br/>
        <w:br/>
        <w:br/>
        <w:br/>
        <w:t>Unlock exclusive rewards</w:t>
        <w:br/>
        <w:br/>
        <w:br/>
        <w:br/>
        <w:t>Log in</w:t>
        <w:br/>
        <w:t>Log in</w:t>
        <w:br/>
        <w:br/>
        <w:br/>
        <w:br/>
        <w:br/>
        <w:br/>
        <w:br/>
        <w:br/>
        <w:br/>
        <w:br/>
        <w:br/>
        <w:t xml:space="preserve">Join Privilege Club </w:t>
        <w:br/>
        <w:br/>
        <w:br/>
        <w:t>Earn Avios on every booking</w:t>
        <w:br/>
        <w:t>Enjoy award flights &amp; upgrades</w:t>
        <w:br/>
        <w:t>Pay with Cash + Avios &amp; save</w:t>
        <w:br/>
        <w:br/>
        <w:br/>
        <w:t>Join now</w:t>
        <w:br/>
        <w:br/>
        <w:br/>
        <w:br/>
        <w:br/>
        <w:br/>
        <w:br/>
        <w:br/>
        <w:t>Join Privilege Club</w:t>
        <w:br/>
        <w:br/>
        <w:br/>
        <w:br/>
        <w:t>Join now</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t>Entry requirements to {Country}</w:t>
        <w:br/>
        <w:br/>
        <w:br/>
        <w:br/>
        <w:br/>
        <w:br/>
        <w:br/>
        <w:t>From</w:t>
        <w:br/>
        <w:br/>
        <w:t>From</w:t>
        <w:br/>
        <w:br/>
        <w:t>swap location</w:t>
        <w:br/>
        <w:br/>
        <w:t>To</w:t>
        <w:br/>
        <w:br/>
        <w:t>To</w:t>
        <w:br/>
        <w:br/>
        <w:br/>
        <w:br/>
        <w:br/>
        <w:t>Citizen / resident</w:t>
        <w:br/>
        <w:br/>
        <w:br/>
        <w:br/>
        <w:br/>
        <w:br/>
        <w:t xml:space="preserve"> Citizen / resident</w:t>
        <w:br/>
        <w:t>X</w:t>
        <w:br/>
        <w:br/>
        <w:br/>
        <w:br/>
        <w:br/>
        <w:br/>
        <w:br/>
        <w:br/>
        <w:t>Vaccination status</w:t>
        <w:br/>
        <w:t>Fully vaccinated</w:t>
        <w:br/>
        <w:t xml:space="preserve">                                        </w:t>
        <w:br/>
        <w:br/>
        <w:br/>
        <w:br/>
        <w:t>Select Vaccine</w:t>
        <w:br/>
        <w:t>X</w:t>
        <w:br/>
        <w:br/>
        <w:t xml:space="preserve"> Not fully vaccinated </w:t>
        <w:br/>
        <w:t>Fully vaccinated</w:t>
        <w:br/>
        <w:br/>
        <w:br/>
        <w:br/>
        <w:br/>
        <w:br/>
        <w:br/>
        <w:br/>
        <w:br/>
        <w:t>This information is provided by Qatar Airways as a courtesy, and although updated regularly, we recommended you frequently check back due to the rapid changes in travel conditions, and that you verify travel and entry requirements through independent enquiries before your trip.</w:t>
        <w:br/>
        <w:br/>
        <w:br/>
        <w:br/>
        <w:br/>
        <w:t>Travel and entry requirements</w:t>
        <w:br/>
        <w:br/>
        <w:br/>
        <w:br/>
        <w:br/>
        <w:br/>
        <w:br/>
        <w:br/>
        <w:br/>
        <w:br/>
        <w:t>Travel documents</w:t>
        <w:br/>
        <w:br/>
        <w:br/>
        <w:br/>
        <w:br/>
        <w:br/>
        <w:br/>
        <w:br/>
        <w:br/>
        <w:br/>
        <w:br/>
        <w:br/>
        <w:br/>
        <w:br/>
        <w:br/>
        <w:br/>
        <w:br/>
        <w:br/>
        <w:br/>
        <w:br/>
        <w:br/>
        <w:br/>
        <w:br/>
        <w:br/>
        <w:br/>
        <w:br/>
        <w:br/>
        <w:br/>
        <w:br/>
        <w:br/>
        <w:t xml:space="preserve"> Book online and save more</w:t>
        <w:br/>
        <w:t xml:space="preserve"> Save up to 10%* </w:t>
        <w:br/>
        <w:br/>
        <w:t xml:space="preserve">           Book now</w:t>
        <w:br/>
        <w:t xml:space="preserve">             </w:t>
        <w:br/>
        <w:t xml:space="preserve">          </w:t>
        <w:br/>
        <w:br/>
        <w:br/>
        <w:br/>
        <w:br/>
        <w:br/>
        <w:br/>
        <w:br/>
        <w:br/>
        <w:br/>
        <w:br/>
        <w:br/>
        <w:br/>
        <w:br/>
        <w:br/>
        <w:br/>
        <w:t>Book online and save more</w:t>
        <w:br/>
        <w:t xml:space="preserve"> Save up to 10%* </w:t>
        <w:br/>
        <w:br/>
        <w:t xml:space="preserve">           Book now</w:t>
        <w:br/>
        <w:t xml:space="preserve">             </w:t>
        <w:br/>
        <w:t xml:space="preserve">          </w:t>
        <w:br/>
        <w:br/>
        <w:br/>
        <w:br/>
        <w:br/>
        <w:br/>
        <w:br/>
        <w:br/>
        <w:br/>
        <w:br/>
        <w:br/>
        <w:br/>
        <w:br/>
        <w:br/>
        <w:br/>
        <w:br/>
        <w:t xml:space="preserve"> Book online and save more</w:t>
        <w:br/>
        <w:t>Book now</w:t>
        <w:br/>
        <w:tab/>
        <w:tab/>
        <w:tab/>
        <w:tab/>
        <w:tab/>
        <w:t xml:space="preserve"> </w:t>
        <w:br/>
        <w:tab/>
        <w:tab/>
        <w:tab/>
        <w:tab/>
        <w:br/>
        <w:br/>
        <w:br/>
        <w:br/>
        <w:br/>
        <w:br/>
        <w:br/>
        <w:br/>
        <w:br/>
        <w:br/>
        <w:br/>
        <w:br/>
        <w:br/>
        <w:br/>
        <w:br/>
        <w:br/>
        <w:t>Book online and save more</w:t>
        <w:br/>
        <w:t xml:space="preserve"> </w:t>
        <w:br/>
        <w:t>Book now</w:t>
        <w:br/>
        <w:tab/>
        <w:tab/>
        <w:tab/>
        <w:tab/>
        <w:tab/>
        <w:t xml:space="preserve"> </w:t>
        <w:br/>
        <w:tab/>
        <w:tab/>
        <w:tab/>
        <w:tab/>
        <w:br/>
        <w:br/>
        <w:br/>
        <w:br/>
        <w:br/>
        <w:br/>
        <w:br/>
        <w:br/>
        <w:br/>
        <w:br/>
        <w:br/>
        <w:br/>
        <w:br/>
        <w:br/>
        <w:br/>
        <w:br/>
        <w:br/>
        <w:br/>
        <w:br/>
        <w:t xml:space="preserve"> still interested in travelling to {destination}?</w:t>
        <w:br/>
        <w:t xml:space="preserve"> There is a limited number of seats available. Complete your booking to secure yours.</w:t>
        <w:br/>
        <w:br/>
        <w:br/>
        <w:br/>
        <w:br/>
        <w:br/>
        <w:br/>
        <w:t xml:space="preserve"> </w:t>
        <w:br/>
        <w:br/>
        <w:br/>
        <w:t xml:space="preserve"> </w:t>
        <w:br/>
        <w:t xml:space="preserve"> </w:t>
        <w:br/>
        <w:br/>
        <w:br/>
        <w:br/>
        <w:br/>
        <w:br/>
        <w:br/>
        <w:t xml:space="preserve"> Return trip  | 4 Passengers</w:t>
        <w:br/>
        <w:br/>
        <w:t xml:space="preserve"> Complete my booking</w:t>
        <w:br/>
        <w:br/>
        <w:br/>
        <w:br/>
        <w:br/>
        <w:br/>
        <w:br/>
        <w:t>Why book with us</w:t>
        <w:br/>
        <w:br/>
        <w:t>Enjoy online-exclusive benefits when you book directly with us.</w:t>
        <w:br/>
        <w:br/>
        <w:br/>
        <w:br/>
        <w:br/>
        <w:t>Cancel within 24 hours</w:t>
        <w:br/>
        <w:br/>
        <w:t>Plans change. Enjoy fee-free cancellation on select fare types.</w:t>
        <w:br/>
        <w:br/>
        <w:br/>
        <w:br/>
        <w:br/>
        <w:t>Pay with Cash + Avios</w:t>
        <w:br/>
        <w:br/>
        <w:t xml:space="preserve">Benefit from incredible  savings and greater flexibility. </w:t>
        <w:br/>
        <w:br/>
        <w:br/>
        <w:br/>
        <w:br/>
        <w:br/>
        <w:br/>
        <w:br/>
        <w:br/>
        <w:br/>
        <w:br/>
        <w:br/>
        <w:br/>
        <w:br/>
        <w:br/>
        <w:br/>
        <w:br/>
        <w:br/>
        <w:t>Start planning your next trip</w:t>
        <w:br/>
        <w:t>Thinking of travelling somewhere soon? Here are some options to help you get started.</w:t>
        <w:br/>
        <w:br/>
        <w:br/>
        <w:br/>
        <w:br/>
        <w:t>Explore our destinations</w:t>
        <w:br/>
        <w:br/>
        <w:br/>
        <w:t>Find flights and fares</w:t>
        <w:br/>
        <w:tab/>
        <w:tab/>
        <w:tab/>
        <w:br/>
        <w:br/>
        <w:br/>
        <w:br/>
        <w:br/>
        <w:br/>
        <w:br/>
        <w:t>Elevate your experience</w:t>
        <w:br/>
        <w:br/>
        <w:br/>
        <w:t xml:space="preserve"> Purchase add-ons</w:t>
        <w:br/>
        <w:tab/>
        <w:tab/>
        <w:tab/>
        <w:br/>
        <w:br/>
        <w:br/>
        <w:br/>
        <w:br/>
        <w:br/>
        <w:br/>
        <w:t>Travel requirements</w:t>
        <w:br/>
        <w:br/>
        <w:br/>
        <w:t xml:space="preserve"> Find out more</w:t>
        <w:br/>
        <w:tab/>
        <w:tab/>
        <w:tab/>
        <w:br/>
        <w:br/>
        <w:br/>
        <w:br/>
        <w:br/>
        <w:br/>
        <w:br/>
        <w:t>Your perfect holiday awaits</w:t>
        <w:br/>
        <w:br/>
        <w:br/>
        <w:t>Book a package</w:t>
        <w:br/>
        <w:tab/>
        <w:tab/>
        <w:tab/>
        <w:br/>
        <w:br/>
        <w:br/>
        <w:br/>
        <w:br/>
        <w:br/>
        <w:br/>
        <w:t>Start planning your next trip</w:t>
        <w:br/>
        <w:t>Thinking of travelling somewhere soon? Here are some options to help you get started.</w:t>
        <w:br/>
        <w:br/>
        <w:br/>
        <w:br/>
        <w:br/>
        <w:t>Explore our destinations</w:t>
        <w:br/>
        <w:br/>
        <w:br/>
        <w:t>Find flights and fares</w:t>
        <w:br/>
        <w:tab/>
        <w:tab/>
        <w:tab/>
        <w:br/>
        <w:br/>
        <w:br/>
        <w:br/>
        <w:br/>
        <w:br/>
        <w:br/>
        <w:t>Elevate your experience</w:t>
        <w:br/>
        <w:br/>
        <w:br/>
        <w:t xml:space="preserve"> Purchase add-ons</w:t>
        <w:br/>
        <w:tab/>
        <w:tab/>
        <w:tab/>
        <w:br/>
        <w:br/>
        <w:br/>
        <w:br/>
        <w:br/>
        <w:br/>
        <w:br/>
        <w:t>Travel requirements</w:t>
        <w:br/>
        <w:br/>
        <w:br/>
        <w:t xml:space="preserve"> Find out more</w:t>
        <w:br/>
        <w:tab/>
        <w:tab/>
        <w:tab/>
        <w:br/>
        <w:br/>
        <w:br/>
        <w:br/>
        <w:br/>
        <w:br/>
        <w:br/>
        <w:t>Your perfect holiday awaits</w:t>
        <w:br/>
        <w:br/>
        <w:br/>
        <w:t>Book a package</w:t>
        <w:br/>
        <w:tab/>
        <w:tab/>
        <w:tab/>
        <w:br/>
        <w:br/>
        <w:br/>
        <w:br/>
        <w:br/>
        <w:br/>
        <w:br/>
        <w:t>Start planning your next trip</w:t>
        <w:br/>
        <w:t>Thinking of travelling somewhere soon? Here are some options to help you get started.</w:t>
        <w:br/>
        <w:br/>
        <w:br/>
        <w:br/>
        <w:br/>
        <w:t>Explore our destinations</w:t>
        <w:br/>
        <w:br/>
        <w:br/>
        <w:t>Find flights and fares</w:t>
        <w:br/>
        <w:tab/>
        <w:tab/>
        <w:tab/>
        <w:br/>
        <w:br/>
        <w:br/>
        <w:br/>
        <w:br/>
        <w:br/>
        <w:br/>
        <w:t>Elevate your experience</w:t>
        <w:br/>
        <w:br/>
        <w:br/>
        <w:t xml:space="preserve"> Purchase add-ons</w:t>
        <w:br/>
        <w:tab/>
        <w:tab/>
        <w:tab/>
        <w:br/>
        <w:br/>
        <w:br/>
        <w:br/>
        <w:br/>
        <w:br/>
        <w:br/>
        <w:t>Travel requirements</w:t>
        <w:br/>
        <w:br/>
        <w:br/>
        <w:t xml:space="preserve"> Find out more</w:t>
        <w:br/>
        <w:tab/>
        <w:tab/>
        <w:tab/>
        <w:br/>
        <w:br/>
        <w:br/>
        <w:br/>
        <w:br/>
        <w:br/>
        <w:br/>
        <w:t>Your perfect holiday awaits</w:t>
        <w:br/>
        <w:br/>
        <w:br/>
        <w:t>Book a package</w:t>
        <w:br/>
        <w:tab/>
        <w:tab/>
        <w:tab/>
        <w:br/>
        <w:br/>
        <w:br/>
        <w:br/>
        <w:br/>
        <w:br/>
        <w:br/>
        <w:t>Start planning your next trip</w:t>
        <w:br/>
        <w:t>Thinking of travelling somewhere soon? Here are some options to help you get started.</w:t>
        <w:br/>
        <w:br/>
        <w:br/>
        <w:br/>
        <w:br/>
        <w:t>Explore our destinations</w:t>
        <w:br/>
        <w:br/>
        <w:br/>
        <w:t>Find flights and fares</w:t>
        <w:br/>
        <w:tab/>
        <w:tab/>
        <w:tab/>
        <w:br/>
        <w:br/>
        <w:br/>
        <w:br/>
        <w:br/>
        <w:br/>
        <w:br/>
        <w:t>Elevate your experience</w:t>
        <w:br/>
        <w:br/>
        <w:br/>
        <w:t xml:space="preserve"> Purchase add-ons</w:t>
        <w:br/>
        <w:tab/>
        <w:tab/>
        <w:tab/>
        <w:br/>
        <w:br/>
        <w:br/>
        <w:br/>
        <w:br/>
        <w:br/>
        <w:br/>
        <w:t>Travel requirements</w:t>
        <w:br/>
        <w:br/>
        <w:br/>
        <w:t xml:space="preserve"> Find out more</w:t>
        <w:br/>
        <w:tab/>
        <w:tab/>
        <w:tab/>
        <w:br/>
        <w:br/>
        <w:br/>
        <w:br/>
        <w:br/>
        <w:br/>
        <w:br/>
        <w:t>Your perfect holiday awaits</w:t>
        <w:br/>
        <w:br/>
        <w:br/>
        <w:t>Book a package</w:t>
        <w:br/>
        <w:tab/>
        <w:tab/>
        <w:tab/>
        <w:br/>
        <w:br/>
        <w:br/>
        <w:br/>
        <w:br/>
        <w:br/>
        <w:br/>
        <w:br/>
        <w:br/>
        <w:br/>
        <w:t>Ready for your upcoming trip?</w:t>
        <w:br/>
        <w:t xml:space="preserve">Your trip is just around the corner. Here are some options to help you prepare. </w:t>
        <w:br/>
        <w:br/>
        <w:br/>
        <w:br/>
        <w:br/>
        <w:t>Your travel companion</w:t>
        <w:br/>
        <w:br/>
        <w:br/>
        <w:t xml:space="preserve"> Download our app</w:t>
        <w:br/>
        <w:tab/>
        <w:tab/>
        <w:tab/>
        <w:br/>
        <w:br/>
        <w:br/>
        <w:br/>
        <w:br/>
        <w:br/>
        <w:br/>
        <w:t xml:space="preserve">Any special requests? </w:t>
        <w:br/>
        <w:br/>
        <w:br/>
        <w:t xml:space="preserve"> Get in touch with us</w:t>
        <w:br/>
        <w:tab/>
        <w:tab/>
        <w:tab/>
        <w:br/>
        <w:br/>
        <w:br/>
        <w:br/>
        <w:br/>
        <w:t>Elevate your travel experience with a range of add-ons</w:t>
        <w:br/>
        <w:br/>
        <w:br/>
        <w:br/>
        <w:br/>
        <w:t>Carry more on your trip</w:t>
        <w:br/>
        <w:br/>
        <w:br/>
        <w:t>Purchase extra baggage</w:t>
        <w:br/>
        <w:tab/>
        <w:tab/>
        <w:tab/>
        <w:br/>
        <w:br/>
        <w:br/>
        <w:br/>
        <w:br/>
        <w:br/>
        <w:br/>
        <w:t>Fast-track your journey</w:t>
        <w:br/>
        <w:br/>
        <w:br/>
        <w:t>Book  Al Maha Services</w:t>
        <w:br/>
        <w:tab/>
        <w:tab/>
        <w:tab/>
        <w:br/>
        <w:br/>
        <w:br/>
        <w:br/>
        <w:br/>
        <w:br/>
        <w:br/>
        <w:t>Enjoy more comfort on board</w:t>
        <w:br/>
        <w:br/>
        <w:br/>
        <w:t>Select your seat</w:t>
        <w:br/>
        <w:tab/>
        <w:tab/>
        <w:tab/>
        <w:br/>
        <w:br/>
        <w:br/>
        <w:br/>
        <w:br/>
        <w:br/>
        <w:br/>
        <w:br/>
        <w:br/>
        <w:br/>
        <w:br/>
        <w:br/>
        <w:br/>
        <w:br/>
        <w:br/>
        <w:br/>
        <w:t>Our latest flight deals</w:t>
        <w:br/>
        <w:br/>
        <w:t>FromAutocomplete selection. Enter your place.</w:t>
        <w:br/>
        <w:br/>
        <w:br/>
        <w:br/>
        <w:br/>
        <w:br/>
        <w:br/>
        <w:br/>
        <w:br/>
        <w:br/>
        <w:br/>
        <w:br/>
        <w:br/>
        <w:br/>
        <w:br/>
        <w:br/>
        <w:br/>
        <w:br/>
        <w:br/>
        <w:br/>
        <w:br/>
        <w:br/>
        <w:br/>
        <w:br/>
        <w:br/>
        <w:br/>
        <w:br/>
        <w:br/>
        <w:br/>
        <w:br/>
        <w:br/>
        <w:br/>
        <w:br/>
        <w:br/>
        <w:br/>
        <w:br/>
        <w:br/>
        <w:br/>
        <w:br/>
        <w:br/>
        <w:br/>
        <w:br/>
        <w:br/>
        <w:br/>
        <w:br/>
        <w:br/>
        <w:t>View more fares</w:t>
        <w:br/>
        <w:t xml:space="preserve">          </w:t>
        <w:br/>
        <w:br/>
        <w:br/>
        <w:br/>
        <w:br/>
        <w:br/>
        <w:br/>
        <w:br/>
        <w:br/>
        <w:br/>
        <w:br/>
        <w:br/>
        <w:br/>
        <w:br/>
        <w:tab/>
        <w:tab/>
        <w:tab/>
        <w:tab/>
        <w:tab/>
        <w:tab/>
        <w:tab/>
        <w:t xml:space="preserve">  </w:t>
        <w:br/>
        <w:tab/>
        <w:tab/>
        <w:tab/>
        <w:tab/>
        <w:tab/>
        <w:tab/>
        <w:tab/>
        <w:t xml:space="preserve">  Fly to 230+ cities in the USA</w:t>
        <w:br/>
        <w:br/>
        <w:tab/>
        <w:tab/>
        <w:tab/>
        <w:tab/>
        <w:tab/>
        <w:tab/>
        <w:tab/>
        <w:t xml:space="preserve">  </w:t>
        <w:br/>
        <w:tab/>
        <w:tab/>
        <w:tab/>
        <w:tab/>
        <w:tab/>
        <w:tab/>
        <w:tab/>
        <w:t xml:space="preserve">  Cash + Avios</w:t>
        <w:br/>
        <w:br/>
        <w:tab/>
        <w:tab/>
        <w:tab/>
        <w:tab/>
        <w:tab/>
        <w:tab/>
        <w:tab/>
        <w:t xml:space="preserve">  </w:t>
        <w:br/>
        <w:tab/>
        <w:tab/>
        <w:tab/>
        <w:tab/>
        <w:tab/>
        <w:tab/>
        <w:tab/>
        <w:t xml:space="preserve">  Mobile app</w:t>
        <w:br/>
        <w:br/>
        <w:tab/>
        <w:tab/>
        <w:tab/>
        <w:tab/>
        <w:tab/>
        <w:tab/>
        <w:tab/>
        <w:t xml:space="preserve">  </w:t>
        <w:br/>
        <w:tab/>
        <w:tab/>
        <w:tab/>
        <w:tab/>
        <w:tab/>
        <w:tab/>
        <w:tab/>
        <w:t xml:space="preserve">  Student Club</w:t>
        <w:br/>
        <w:br/>
        <w:br/>
        <w:br/>
        <w:br/>
        <w:br/>
        <w:br/>
        <w:br/>
        <w:br/>
        <w:t>Fly to USA</w:t>
        <w:br/>
        <w:t>Explore the breathtaking landscapes, walk the sleepless streets of Miami, or visit your family and friends in the United States.</w:t>
        <w:br/>
        <w:br/>
        <w:tab/>
        <w:tab/>
        <w:tab/>
        <w:t>Book now</w:t>
        <w:br/>
        <w:tab/>
        <w:tab/>
        <w:t xml:space="preserve">  </w:t>
        <w:br/>
        <w:br/>
        <w:br/>
        <w:br/>
        <w:br/>
        <w:br/>
        <w:br/>
        <w:br/>
        <w:t>Explore the world with Cash + Avios</w:t>
        <w:br/>
        <w:t>Benefit from incredible savings and greater flexibility, when booking a flight or upgrade and part-paying with your Avios.</w:t>
        <w:br/>
        <w:br/>
        <w:tab/>
        <w:tab/>
        <w:tab/>
        <w:t>Learn more</w:t>
        <w:br/>
        <w:tab/>
        <w:tab/>
        <w:t xml:space="preserve">  </w:t>
        <w:br/>
        <w:br/>
        <w:br/>
        <w:br/>
        <w:br/>
        <w:br/>
        <w:br/>
        <w:br/>
        <w:t>Get more on our mobile app</w:t>
        <w:br/>
        <w:t>Benefit from app-exclusive offers, personalised notifications, seamless booking functions, journey tracking and more.</w:t>
        <w:br/>
        <w:br/>
        <w:tab/>
        <w:tab/>
        <w:tab/>
        <w:t>Learn more</w:t>
        <w:br/>
        <w:tab/>
        <w:tab/>
        <w:t xml:space="preserve">  </w:t>
        <w:br/>
        <w:br/>
        <w:br/>
        <w:br/>
        <w:br/>
        <w:br/>
        <w:br/>
        <w:br/>
        <w:t>Student Club</w:t>
        <w:br/>
        <w:t>Join Student Club and enjoy an exclusive programme developed specifically with you in mind, offering you unparalleled opportunities, savings and more.</w:t>
        <w:br/>
        <w:br/>
        <w:tab/>
        <w:tab/>
        <w:tab/>
        <w:t>Join today</w:t>
        <w:br/>
        <w:tab/>
        <w:tab/>
        <w:t xml:space="preserve">  </w:t>
        <w:br/>
        <w:br/>
        <w:br/>
        <w:br/>
        <w:br/>
        <w:br/>
        <w:br/>
        <w:br/>
        <w:br/>
        <w:br/>
        <w:br/>
        <w:tab/>
        <w:tab/>
        <w:tab/>
        <w:tab/>
        <w:tab/>
        <w:tab/>
        <w:tab/>
        <w:t xml:space="preserve">  </w:t>
        <w:br/>
        <w:tab/>
        <w:tab/>
        <w:tab/>
        <w:tab/>
        <w:tab/>
        <w:tab/>
        <w:tab/>
        <w:t xml:space="preserve">  Fly to 230+ cities in the USA</w:t>
        <w:br/>
        <w:br/>
        <w:tab/>
        <w:tab/>
        <w:tab/>
        <w:tab/>
        <w:tab/>
        <w:tab/>
        <w:tab/>
        <w:t xml:space="preserve">  </w:t>
        <w:br/>
        <w:tab/>
        <w:tab/>
        <w:tab/>
        <w:tab/>
        <w:tab/>
        <w:tab/>
        <w:tab/>
        <w:t xml:space="preserve">  Cash + Avios</w:t>
        <w:br/>
        <w:br/>
        <w:tab/>
        <w:tab/>
        <w:tab/>
        <w:tab/>
        <w:tab/>
        <w:tab/>
        <w:tab/>
        <w:t xml:space="preserve">  </w:t>
        <w:br/>
        <w:tab/>
        <w:tab/>
        <w:tab/>
        <w:tab/>
        <w:tab/>
        <w:tab/>
        <w:tab/>
        <w:t xml:space="preserve">  Mobile app</w:t>
        <w:br/>
        <w:br/>
        <w:tab/>
        <w:tab/>
        <w:tab/>
        <w:tab/>
        <w:tab/>
        <w:tab/>
        <w:tab/>
        <w:t xml:space="preserve">  </w:t>
        <w:br/>
        <w:tab/>
        <w:tab/>
        <w:tab/>
        <w:tab/>
        <w:tab/>
        <w:tab/>
        <w:tab/>
        <w:t xml:space="preserve">  Student Club</w:t>
        <w:br/>
        <w:br/>
        <w:br/>
        <w:br/>
        <w:br/>
        <w:br/>
        <w:br/>
        <w:br/>
        <w:br/>
        <w:t>Fly to USA</w:t>
        <w:br/>
        <w:t>Explore the breathtaking landscapes, walk the sleepless streets of Miami, or visit your family and friends in the United States.</w:t>
        <w:br/>
        <w:br/>
        <w:tab/>
        <w:tab/>
        <w:tab/>
        <w:t>Book now</w:t>
        <w:br/>
        <w:tab/>
        <w:tab/>
        <w:t xml:space="preserve">  </w:t>
        <w:br/>
        <w:br/>
        <w:br/>
        <w:br/>
        <w:br/>
        <w:br/>
        <w:br/>
        <w:br/>
        <w:t>Explore the world with Cash + Avios</w:t>
        <w:br/>
        <w:t>Benefit from incredible savings and greater flexibility, when booking a flight or upgrade and part-paying with your Avios.</w:t>
        <w:br/>
        <w:br/>
        <w:tab/>
        <w:tab/>
        <w:tab/>
        <w:t>Learn more</w:t>
        <w:br/>
        <w:tab/>
        <w:tab/>
        <w:t xml:space="preserve">  </w:t>
        <w:br/>
        <w:br/>
        <w:br/>
        <w:br/>
        <w:br/>
        <w:br/>
        <w:br/>
        <w:br/>
        <w:t>Get more on our mobile app</w:t>
        <w:br/>
        <w:t>Benefit from app-exclusive offers, personalised notifications, seamless booking functions, journey tracking and more.</w:t>
        <w:br/>
        <w:br/>
        <w:tab/>
        <w:tab/>
        <w:tab/>
        <w:t>Learn more</w:t>
        <w:br/>
        <w:tab/>
        <w:tab/>
        <w:t xml:space="preserve">  </w:t>
        <w:br/>
        <w:br/>
        <w:br/>
        <w:br/>
        <w:br/>
        <w:br/>
        <w:br/>
        <w:br/>
        <w:t>Student Club</w:t>
        <w:br/>
        <w:t>Join Student Club and enjoy an exclusive programme developed specifically with you in mind, offering you unparalleled opportunities, savings and more.</w:t>
        <w:br/>
        <w:br/>
        <w:tab/>
        <w:tab/>
        <w:tab/>
        <w:t>Join today</w:t>
        <w:br/>
        <w:tab/>
        <w:tab/>
        <w:t xml:space="preserve">  </w:t>
        <w:br/>
        <w:br/>
        <w:br/>
        <w:br/>
        <w:br/>
        <w:br/>
        <w:br/>
        <w:br/>
        <w:br/>
        <w:br/>
        <w:br/>
        <w:br/>
        <w:t>Let's go places together</w:t>
        <w:br/>
        <w:t xml:space="preserve">Discover the latest offers and news and start planning your next trip with us. </w:t>
        <w:br/>
        <w:br/>
        <w:br/>
        <w:br/>
        <w:br/>
        <w:t>An unforgettable holiday in Qatar</w:t>
        <w:br/>
        <w:t xml:space="preserve">If you are seeking adventure, dreaming of immersing yourself in culture and art, or relaxing in turquoise waters, Qatar has something for everyone. </w:t>
        <w:br/>
        <w:br/>
        <w:tab/>
        <w:tab/>
        <w:tab/>
        <w:tab/>
        <w:t xml:space="preserve">   Book now</w:t>
        <w:br/>
        <w:t xml:space="preserve">                   </w:t>
        <w:br/>
        <w:br/>
        <w:br/>
        <w:br/>
        <w:br/>
        <w:br/>
        <w:br/>
        <w:br/>
        <w:t>Uncover more of Hamburg</w:t>
        <w:br/>
        <w:t>Starting 1 July 2024, fly there on seven weekly flights.</w:t>
        <w:br/>
        <w:br/>
        <w:tab/>
        <w:tab/>
        <w:tab/>
        <w:t xml:space="preserve">   Book now</w:t>
        <w:br/>
        <w:tab/>
        <w:tab/>
        <w:tab/>
        <w:tab/>
        <w:br/>
        <w:br/>
        <w:br/>
        <w:br/>
        <w:br/>
        <w:br/>
        <w:br/>
        <w:t>Partnership with China Southern Airlines</w:t>
        <w:br/>
        <w:t>Enjoy four weekly direct flights to Guangzhou , on modern Boeing 787 aircraft with our partner China Southern Airlines.</w:t>
        <w:br/>
        <w:br/>
        <w:tab/>
        <w:tab/>
        <w:tab/>
        <w:t xml:space="preserve">   Book now</w:t>
        <w:br/>
        <w:tab/>
        <w:tab/>
        <w:tab/>
        <w:tab/>
        <w:br/>
        <w:br/>
        <w:br/>
        <w:br/>
        <w:br/>
        <w:br/>
        <w:br/>
        <w:t xml:space="preserve">Discover more of Venice </w:t>
        <w:br/>
        <w:t>Starting 12 June 2024, we will be flying to Venice, Italy. Fly there on seven weekly flights* via Doha.</w:t>
        <w:br/>
        <w:br/>
        <w:tab/>
        <w:tab/>
        <w:tab/>
        <w:t xml:space="preserve">   Book now</w:t>
        <w:br/>
        <w:tab/>
        <w:tab/>
        <w:tab/>
        <w:tab/>
        <w:br/>
        <w:br/>
        <w:br/>
        <w:br/>
        <w:br/>
        <w:br/>
        <w:br/>
        <w:br/>
        <w:t>Let's go places together</w:t>
        <w:br/>
        <w:t xml:space="preserve">Discover the latest offers and news and start planning your next trip with us. </w:t>
        <w:br/>
        <w:br/>
        <w:br/>
        <w:br/>
        <w:br/>
        <w:t>An unforgettable holiday in Qatar</w:t>
        <w:br/>
        <w:t xml:space="preserve">If you are seeking adventure, dreaming of immersing yourself in culture and art, or relaxing in turquoise waters, Qatar has something for everyone. </w:t>
        <w:br/>
        <w:br/>
        <w:tab/>
        <w:tab/>
        <w:tab/>
        <w:t xml:space="preserve">   Book now</w:t>
        <w:br/>
        <w:t xml:space="preserve">               </w:t>
        <w:br/>
        <w:br/>
        <w:br/>
        <w:br/>
        <w:br/>
        <w:br/>
        <w:br/>
        <w:br/>
        <w:t>Uncover more of Hamburg</w:t>
        <w:br/>
        <w:t>Starting 1 July 2024, fly there on seven weekly flights.</w:t>
        <w:br/>
        <w:br/>
        <w:tab/>
        <w:tab/>
        <w:tab/>
        <w:t xml:space="preserve">   Book now</w:t>
        <w:br/>
        <w:tab/>
        <w:tab/>
        <w:tab/>
        <w:tab/>
        <w:br/>
        <w:br/>
        <w:br/>
        <w:br/>
        <w:br/>
        <w:br/>
        <w:br/>
        <w:t>Partnership with China Southern Airlines</w:t>
        <w:br/>
        <w:t>Enjoy four weekly direct flights to Guangzhou , on modern Boeing 787 aircraft with our partner China Southern Airlines.</w:t>
        <w:br/>
        <w:br/>
        <w:tab/>
        <w:tab/>
        <w:tab/>
        <w:t xml:space="preserve">   Book now</w:t>
        <w:br/>
        <w:tab/>
        <w:tab/>
        <w:tab/>
        <w:tab/>
        <w:br/>
        <w:br/>
        <w:br/>
        <w:br/>
        <w:br/>
        <w:br/>
        <w:br/>
        <w:t xml:space="preserve">Discover more of Venice </w:t>
        <w:br/>
        <w:t>Starting 12 June 2024, we will be flying to Venice, Italy. Fly there on seven weekly flights* via Doha.</w:t>
        <w:br/>
        <w:br/>
        <w:tab/>
        <w:tab/>
        <w:tab/>
        <w:t xml:space="preserve">   Book now</w:t>
        <w:br/>
        <w:tab/>
        <w:tab/>
        <w:tab/>
        <w:tab/>
        <w:br/>
        <w:br/>
        <w:br/>
        <w:br/>
        <w:br/>
        <w:br/>
        <w:br/>
        <w:br/>
        <w:br/>
        <w:br/>
        <w:br/>
        <w:br/>
        <w:br/>
        <w:br/>
        <w:br/>
        <w:br/>
        <w:br/>
        <w:br/>
        <w:br/>
        <w:br/>
        <w:br/>
        <w:br/>
        <w:br/>
        <w:tab/>
        <w:tab/>
        <w:tab/>
        <w:tab/>
        <w:tab/>
        <w:t>This email address is already subscribed. You can change your preferences, click  here.</w:t>
        <w:br/>
        <w:br/>
        <w:br/>
        <w:t xml:space="preserve">                  Something went wrong. Please try again later.</w:t>
        <w:br/>
        <w:t xml:space="preserve">               </w:t>
        <w:br/>
        <w:br/>
        <w:t xml:space="preserve">                  Something went wrong. Please try again later.</w:t>
        <w:br/>
        <w:t xml:space="preserve">               </w:t>
        <w:br/>
        <w:t>Never miss an offer</w:t>
        <w:br/>
        <w:t>Subscribe and be the first to receive our exclusive offers.</w:t>
        <w:br/>
        <w:br/>
        <w:br/>
        <w:br/>
        <w:br/>
        <w:t>Email address</w:t>
        <w:br/>
        <w:t>Please provide a valid email address.</w:t>
        <w:br/>
        <w:br/>
        <w:br/>
        <w:br/>
        <w:t>FromAutocomplete selection. Enter your place.</w:t>
        <w:br/>
        <w:br/>
        <w:t>Preferred city of departure</w:t>
        <w:br/>
        <w:t>Please select the preferred departure airport.</w:t>
        <w:br/>
        <w:br/>
        <w:br/>
        <w:br/>
        <w:br/>
        <w:br/>
        <w:br/>
        <w:t>I would like to get offers and news from Qatar Airways. I have read and understood the privacy notice.</w:t>
        <w:br/>
        <w:br/>
        <w:br/>
        <w:br/>
        <w:br/>
        <w:br/>
        <w:br/>
        <w:br/>
        <w:br/>
        <w:br/>
        <w:br/>
        <w:br/>
        <w:t>login.forgotpassword.captchalabel</w:t>
        <w:br/>
        <w:br/>
        <w:br/>
        <w:br/>
        <w:t>Subscribe</w:t>
        <w:br/>
        <w:br/>
        <w:br/>
        <w:br/>
        <w:br/>
        <w:br/>
        <w:br/>
        <w:br/>
        <w:br/>
        <w:br/>
        <w:br/>
        <w:br/>
        <w:br/>
        <w:br/>
        <w:br/>
        <w:br/>
        <w:br/>
        <w:br/>
        <w:br/>
        <w:br/>
        <w:br/>
        <w:br/>
        <w:br/>
        <w:br/>
        <w:br/>
        <w:br/>
        <w:br/>
        <w:br/>
        <w:br/>
        <w:br/>
        <w:br/>
        <w:br/>
        <w:br/>
        <w:br/>
        <w:br/>
        <w:br/>
        <w:br/>
        <w:br/>
        <w:br/>
        <w:br/>
        <w:br/>
        <w:br/>
        <w:br/>
        <w:br/>
        <w:t>Qatar Airways</w:t>
        <w:br/>
        <w:t>Group companies</w:t>
        <w:br/>
        <w:t>Business solutions</w:t>
        <w:br/>
        <w:t>Business partners</w:t>
        <w:br/>
        <w:t>Help</w:t>
        <w:br/>
        <w:br/>
        <w:br/>
        <w:br/>
        <w:br/>
        <w:br/>
        <w:br/>
        <w:br/>
        <w:br/>
        <w:br/>
        <w:br/>
        <w:br/>
        <w:br/>
        <w:br/>
        <w:br/>
        <w:br/>
        <w:t>Qatar Airways</w:t>
        <w:br/>
        <w:t xml:space="preserve">    Closed</w:t>
        <w:br/>
        <w:br/>
        <w:br/>
        <w:br/>
        <w:br/>
        <w:t xml:space="preserve"> About us   </w:t>
        <w:br/>
        <w:t xml:space="preserve"> Careers   </w:t>
        <w:br/>
        <w:tab/>
        <w:tab/>
        <w:t xml:space="preserve">  </w:t>
        <w:br/>
        <w:tab/>
        <w:tab/>
        <w:t xml:space="preserve">  </w:t>
        <w:br/>
        <w:t xml:space="preserve"> Press releases   </w:t>
        <w:br/>
        <w:tab/>
        <w:tab/>
        <w:t xml:space="preserve">  </w:t>
        <w:br/>
        <w:tab/>
        <w:tab/>
        <w:t xml:space="preserve">  </w:t>
        <w:br/>
        <w:t xml:space="preserve"> Sponsorship   </w:t>
        <w:br/>
        <w:t xml:space="preserve"> Al Darb Qatarisation   </w:t>
        <w:br/>
        <w:t xml:space="preserve"> Annual reports   </w:t>
        <w:br/>
        <w:tab/>
        <w:tab/>
        <w:t xml:space="preserve">  </w:t>
        <w:br/>
        <w:tab/>
        <w:tab/>
        <w:t xml:space="preserve">  </w:t>
        <w:br/>
        <w:br/>
        <w:br/>
        <w:t xml:space="preserve"> Environmental sustainability   </w:t>
        <w:br/>
        <w:br/>
        <w:br/>
        <w:br/>
        <w:br/>
        <w:br/>
        <w:br/>
        <w:br/>
        <w:br/>
        <w:t>Group companies</w:t>
        <w:br/>
        <w:t xml:space="preserve">    Closed</w:t>
        <w:br/>
        <w:br/>
        <w:br/>
        <w:br/>
        <w:br/>
        <w:t xml:space="preserve"> Hamad International Airport   </w:t>
        <w:br/>
        <w:tab/>
        <w:tab/>
        <w:t xml:space="preserve">  </w:t>
        <w:br/>
        <w:tab/>
        <w:tab/>
        <w:t xml:space="preserve">  </w:t>
        <w:br/>
        <w:t xml:space="preserve"> Qatar Executive   </w:t>
        <w:br/>
        <w:tab/>
        <w:tab/>
        <w:t xml:space="preserve">  </w:t>
        <w:br/>
        <w:tab/>
        <w:tab/>
        <w:t xml:space="preserve">  </w:t>
        <w:br/>
        <w:t xml:space="preserve"> Qatar Duty Free   </w:t>
        <w:br/>
        <w:tab/>
        <w:tab/>
        <w:t xml:space="preserve">  </w:t>
        <w:br/>
        <w:tab/>
        <w:tab/>
        <w:t xml:space="preserve">  </w:t>
        <w:br/>
        <w:t xml:space="preserve"> Qatar Airways Cargo   </w:t>
        <w:br/>
        <w:tab/>
        <w:tab/>
        <w:t xml:space="preserve">  </w:t>
        <w:br/>
        <w:tab/>
        <w:tab/>
        <w:t xml:space="preserve">  </w:t>
        <w:br/>
        <w:t xml:space="preserve"> Internal Media Services   </w:t>
        <w:br/>
        <w:tab/>
        <w:tab/>
        <w:t xml:space="preserve">  </w:t>
        <w:br/>
        <w:tab/>
        <w:tab/>
        <w:t xml:space="preserve">  </w:t>
        <w:br/>
        <w:t xml:space="preserve"> Design Organisation   </w:t>
        <w:br/>
        <w:tab/>
        <w:tab/>
        <w:t xml:space="preserve">  </w:t>
        <w:br/>
        <w:tab/>
        <w:tab/>
        <w:t xml:space="preserve">  </w:t>
        <w:br/>
        <w:t xml:space="preserve"> Group companies   </w:t>
        <w:br/>
        <w:br/>
        <w:br/>
        <w:br/>
        <w:br/>
        <w:br/>
        <w:br/>
        <w:br/>
        <w:br/>
        <w:t>Business solutions</w:t>
        <w:br/>
        <w:t xml:space="preserve">    Closed</w:t>
        <w:br/>
        <w:br/>
        <w:br/>
        <w:br/>
        <w:br/>
        <w:t xml:space="preserve"> Corporate travel   </w:t>
        <w:br/>
        <w:t xml:space="preserve"> Beyond Business   </w:t>
        <w:br/>
        <w:t xml:space="preserve"> QMICE meetings and events   </w:t>
        <w:br/>
        <w:t xml:space="preserve"> Advertise with us   </w:t>
        <w:br/>
        <w:tab/>
        <w:tab/>
        <w:t xml:space="preserve">  </w:t>
        <w:br/>
        <w:tab/>
        <w:tab/>
        <w:t xml:space="preserve">  </w:t>
        <w:br/>
        <w:br/>
        <w:br/>
        <w:br/>
        <w:br/>
        <w:br/>
        <w:br/>
        <w:br/>
        <w:br/>
        <w:t>Business partners</w:t>
        <w:br/>
        <w:t xml:space="preserve">    Closed</w:t>
        <w:br/>
        <w:br/>
        <w:br/>
        <w:br/>
        <w:br/>
        <w:t xml:space="preserve"> Affiliate marketing   </w:t>
        <w:br/>
        <w:t xml:space="preserve"> e-Procurement and Supplier Registration   </w:t>
        <w:br/>
        <w:t xml:space="preserve"> Trade partners   </w:t>
        <w:br/>
        <w:br/>
        <w:br/>
        <w:br/>
        <w:br/>
        <w:br/>
        <w:br/>
        <w:br/>
        <w:br/>
        <w:t>Help</w:t>
        <w:br/>
        <w:t xml:space="preserve">    Closed</w:t>
        <w:br/>
        <w:br/>
        <w:br/>
        <w:br/>
        <w:br/>
        <w:t xml:space="preserve"> Contact us   </w:t>
        <w:br/>
        <w:t xml:space="preserve"> Travel  alerts   </w:t>
        <w:br/>
        <w:br/>
        <w:br/>
        <w:br/>
        <w:br/>
        <w:br/>
        <w:br/>
        <w:br/>
        <w:br/>
        <w:br/>
        <w:br/>
        <w:br/>
        <w:br/>
        <w:br/>
        <w:br/>
        <w:t>Download Qatar Airways App</w:t>
        <w:br/>
        <w:br/>
        <w:br/>
        <w:br/>
        <w:br/>
        <w:br/>
        <w:br/>
        <w:br/>
        <w:br/>
        <w:t>Let’s stay connected</w:t>
        <w:br/>
        <w:br/>
        <w:br/>
        <w:br/>
        <w:br/>
        <w:br/>
        <w:br/>
        <w:br/>
        <w:br/>
        <w:br/>
        <w:br/>
        <w:br/>
        <w:br/>
        <w:br/>
        <w:br/>
        <w:br/>
        <w:br/>
        <w:br/>
        <w:br/>
        <w:br/>
        <w:br/>
        <w:br/>
        <w:br/>
        <w:br/>
        <w:br/>
        <w:br/>
        <w:br/>
        <w:br/>
        <w:t>World’s Best Business Class</w:t>
        <w:br/>
        <w:br/>
        <w:br/>
        <w:br/>
        <w:br/>
        <w:br/>
        <w:br/>
        <w:t>World's Best Business Class Lounge</w:t>
        <w:br/>
        <w:br/>
        <w:br/>
        <w:br/>
        <w:br/>
        <w:br/>
        <w:br/>
        <w:t>Best Airline in the Middle East</w:t>
        <w:br/>
        <w:br/>
        <w:br/>
        <w:br/>
        <w:br/>
        <w:br/>
        <w:br/>
        <w:br/>
        <w:br/>
        <w:br/>
        <w:br/>
        <w:br/>
        <w:t>Cookie policy</w:t>
        <w:br/>
        <w:br/>
        <w:br/>
        <w:t>Legal</w:t>
        <w:br/>
        <w:br/>
        <w:br/>
        <w:t>Privacy</w:t>
        <w:br/>
        <w:br/>
        <w:br/>
        <w:t>Accessibility</w:t>
        <w:br/>
        <w:br/>
        <w:br/>
        <w:t>Combating human trafficking</w:t>
        <w:tab/>
        <w:t xml:space="preserve">   </w:t>
        <w:br/>
        <w:t xml:space="preserve">                       </w:t>
        <w:br/>
        <w:t xml:space="preserve">                        </w:t>
        <w:br/>
        <w:t xml:space="preserve">                      </w:t>
        <w:br/>
        <w:br/>
        <w:br/>
        <w:t>Sitemap</w:t>
        <w:br/>
        <w:br/>
        <w:br/>
        <w:br/>
        <w:t>Cookie Consent</w:t>
        <w:br/>
        <w:br/>
        <w:br/>
        <w:br/>
        <w:br/>
        <w:br/>
        <w:br/>
        <w:t>Qatar Airways. All rights reserved</w:t>
        <w:br/>
        <w:br/>
        <w:br/>
        <w:br/>
        <w:br/>
        <w:br/>
        <w:br/>
        <w:br/>
        <w:br/>
        <w:br/>
        <w:br/>
        <w:t>Cookie policy</w:t>
        <w:br/>
        <w:br/>
        <w:br/>
        <w:t>Legal</w:t>
        <w:br/>
        <w:br/>
        <w:br/>
        <w:t>Privacy</w:t>
        <w:br/>
        <w:br/>
        <w:br/>
        <w:t>Accessibility</w:t>
        <w:br/>
        <w:br/>
        <w:br/>
        <w:t>Combating human trafficking</w:t>
        <w:tab/>
        <w:t xml:space="preserve">   </w:t>
        <w:br/>
        <w:t xml:space="preserve">                              </w:t>
        <w:br/>
        <w:t xml:space="preserve">                              </w:t>
        <w:br/>
        <w:t xml:space="preserve">                          </w:t>
        <w:br/>
        <w:br/>
        <w:br/>
        <w:t>Sitemap</w:t>
        <w:br/>
        <w:br/>
        <w:br/>
        <w:br/>
        <w:t>Cookie Consent</w:t>
        <w:br/>
        <w:br/>
        <w:br/>
        <w:t>Qatar Airways. All rights reserved</w:t>
        <w:br/>
        <w:br/>
        <w:br/>
        <w:br/>
        <w:br/>
        <w:br/>
        <w:br/>
        <w:br/>
        <w:br/>
        <w:br/>
        <w:br/>
        <w:br/>
        <w:br/>
        <w:br/>
        <w:br/>
        <w:br/>
        <w:br/>
        <w:br/>
        <w:br/>
        <w:br/>
        <w:br/>
        <w:br/>
        <w:br/>
        <w:br/>
        <w:br/>
        <w:br/>
        <w:br/>
        <w:t>One-time pin</w:t>
        <w:br/>
        <w:br/>
        <w:br/>
        <w:br/>
        <w:br/>
        <w:br/>
        <w:br/>
        <w:br/>
        <w:br/>
        <w:t>Add an extra layer of security to your account with a one-time pin (OTP).</w:t>
        <w:br/>
        <w:br/>
        <w:br/>
        <w:br/>
        <w:br/>
        <w:t>Secure your account with an OTP:</w:t>
        <w:br/>
        <w:t>Always at login</w:t>
        <w:br/>
        <w:t>Only during my transactions</w:t>
        <w:br/>
        <w:br/>
        <w:br/>
        <w:br/>
        <w:t>Receive your OTP via:</w:t>
        <w:br/>
        <w:t>SMS</w:t>
        <w:br/>
        <w:t>Email</w:t>
        <w:br/>
        <w:t>SMS + Email</w:t>
        <w:br/>
        <w:br/>
        <w:br/>
        <w:t>Country/Region code</w:t>
        <w:br/>
        <w:br/>
        <w:t>Country/Region code</w:t>
        <w:br/>
        <w:br/>
        <w:br/>
        <w:br/>
        <w:br/>
        <w:t>Mobile number</w:t>
        <w:br/>
        <w:br/>
        <w:t>Mobile number</w:t>
        <w:br/>
        <w:t>+</w:t>
        <w:br/>
        <w:t>input background</w:t>
        <w:br/>
        <w:br/>
        <w:br/>
        <w:br/>
        <w:br/>
        <w:t>Enter a mobile number</w:t>
        <w:br/>
        <w:t>login.otp.mobile.calling.code.emptyerrormessage</w:t>
        <w:br/>
        <w:br/>
        <w:br/>
        <w:br/>
        <w:br/>
        <w:t>Email address</w:t>
        <w:br/>
        <w:br/>
        <w:t>Email address</w:t>
        <w:br/>
        <w:t>input background</w:t>
        <w:br/>
        <w:br/>
        <w:br/>
        <w:br/>
        <w:br/>
        <w:br/>
        <w:t>Please enter email address</w:t>
        <w:br/>
        <w:t>Mobile number and email address should not be empty</w:t>
        <w:br/>
        <w:t>Please enter valid email address</w:t>
        <w:br/>
        <w:t>Placeholder for service error message</w:t>
        <w:br/>
        <w:br/>
        <w:br/>
        <w:br/>
        <w:br/>
        <w:br/>
        <w:t>Your account is less secure without an OTP</w:t>
        <w:br/>
        <w:br/>
        <w:br/>
        <w:br/>
        <w:br/>
        <w:br/>
        <w:t>I understand that my account is not additionaly secured with one-time password and I agree to the Terms &amp; Conditions of Privilege Club programme.</w:t>
        <w:br/>
        <w:br/>
        <w:br/>
        <w:br/>
        <w:br/>
        <w:br/>
        <w:br/>
        <w:t>Placeholder for service error message</w:t>
        <w:br/>
        <w:br/>
        <w:br/>
        <w:br/>
        <w:br/>
        <w:br/>
        <w:t>Your OTP preferences have been updated.</w:t>
        <w:br/>
        <w:br/>
        <w:br/>
        <w:br/>
        <w:br/>
        <w:br/>
        <w:br/>
        <w:br/>
        <w:br/>
        <w:br/>
        <w:br/>
        <w:br/>
        <w:br/>
        <w:br/>
        <w:br/>
        <w:t>Continue</w:t>
        <w:br/>
        <w:t>Continue</w:t>
        <w:br/>
        <w:br/>
        <w:br/>
        <w:br/>
        <w:br/>
        <w:t>A verification link will be sent to your newly amended email address. You will now logged out of your Privilege Club account. Do you wish to continue</w:t>
        <w:br/>
        <w:br/>
        <w:t>Yes</w:t>
        <w:br/>
        <w:t>No</w:t>
        <w:br/>
        <w:br/>
        <w:br/>
        <w:br/>
        <w:br/>
        <w:br/>
        <w:br/>
        <w:br/>
        <w:br/>
        <w:br/>
        <w:br/>
        <w:br/>
        <w:br/>
        <w:br/>
        <w:br/>
        <w:br/>
        <w:t>Please enter the one-time pin (OTP) sent to your registered mobile number {0}.</w:t>
        <w:br/>
        <w:t>A new OTP was sent successfully.</w:t>
        <w:br/>
        <w:t>Please enter the one-time password received in your registered email, {0}.</w:t>
        <w:br/>
        <w:t>one-time password has been re-sent. Please enter the one-time password received in your registered email, {0}.</w:t>
        <w:br/>
        <w:t>Please enter the one-time pin (OTP) sent to your registered email address {1} and mobile number {0}.</w:t>
        <w:br/>
        <w:t>A new OTP has been sent to your registered email address {1} and mobile number {0}. Please enter it below.</w:t>
        <w:br/>
        <w:br/>
        <w:br/>
        <w:br/>
        <w:br/>
        <w:br/>
        <w:br/>
        <w:br/>
        <w:t>Enter OTP</w:t>
        <w:br/>
        <w:br/>
        <w:t>Enter OTP</w:t>
        <w:br/>
        <w:t>input background</w:t>
        <w:br/>
        <w:br/>
        <w:br/>
        <w:br/>
        <w:t>Resend OTP</w:t>
        <w:br/>
        <w:t>Resend OTP</w:t>
        <w:br/>
        <w:br/>
        <w:t xml:space="preserve">You can request a new OTP in 60 </w:t>
        <w:br/>
        <w:t>seconds.</w:t>
        <w:br/>
        <w:br/>
        <w:br/>
        <w:br/>
        <w:t>Please enter the valid one-time password</w:t>
        <w:br/>
        <w:t>OTP should not be empty</w:t>
        <w:br/>
        <w:t>Placeholder for service error message</w:t>
        <w:br/>
        <w:t>Your account has been temporarily locked as the maximum number of daily attempts has been reached. Please try again by resetting your password after 24 hours. Back</w:t>
        <w:br/>
        <w:br/>
        <w:br/>
        <w:br/>
        <w:br/>
        <w:br/>
        <w:br/>
        <w:t>Your OTP preferences have been updated.</w:t>
        <w:br/>
        <w:br/>
        <w:br/>
        <w:br/>
        <w:br/>
        <w:br/>
        <w:br/>
        <w:t>The OTP has been successfully verified.</w:t>
        <w:br/>
        <w:br/>
        <w:br/>
        <w:br/>
        <w:br/>
        <w:br/>
        <w:br/>
        <w:t>Your contact details have been successfully changed..</w:t>
        <w:br/>
        <w:br/>
        <w:br/>
        <w:br/>
        <w:br/>
        <w:t>Back</w:t>
        <w:br/>
        <w:t>Cancel</w:t>
        <w:br/>
        <w:t>Verify</w:t>
        <w:br/>
        <w:t>Verify</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ab/>
        <w:tab/>
        <w:tab/>
        <w:t>Book</w:t>
        <w:br/>
        <w:tab/>
        <w:tab/>
        <w:t xml:space="preserve">  </w:t>
        <w:br/>
        <w:br/>
        <w:br/>
        <w:br/>
        <w:tab/>
        <w:tab/>
        <w:tab/>
        <w:t>Offers</w:t>
        <w:br/>
        <w:tab/>
        <w:tab/>
        <w:t xml:space="preserve">  </w:t>
        <w:br/>
        <w:br/>
        <w:br/>
        <w:br/>
        <w:tab/>
        <w:tab/>
        <w:tab/>
        <w:t>Partners</w:t>
        <w:br/>
        <w:tab/>
        <w:tab/>
        <w:t xml:space="preserve">  </w:t>
        <w:br/>
        <w:br/>
        <w:br/>
        <w:br/>
        <w:tab/>
        <w:tab/>
        <w:tab/>
        <w:t>Help</w:t>
        <w:br/>
        <w:tab/>
        <w:tab/>
        <w:t xml:space="preserve">  </w:t>
        <w:br/>
        <w:br/>
        <w:br/>
        <w:br/>
        <w:br/>
        <w:br/>
        <w:br/>
        <w:br/>
        <w:br/>
        <w:br/>
        <w:br/>
        <w:br/>
        <w:br/>
        <w:br/>
        <w:br/>
        <w:br/>
        <w:br/>
        <w:br/>
        <w:br/>
        <w:br/>
        <w:br/>
        <w:br/>
        <w:br/>
        <w:br/>
        <w:tab/>
        <w:tab/>
        <w:tab/>
        <w:t>Book</w:t>
        <w:br/>
        <w:tab/>
        <w:tab/>
        <w:t xml:space="preserve">  </w:t>
        <w:br/>
        <w:br/>
        <w:br/>
        <w:br/>
        <w:tab/>
        <w:tab/>
        <w:tab/>
        <w:t>Offers</w:t>
        <w:br/>
        <w:tab/>
        <w:tab/>
        <w:t xml:space="preserve">  </w:t>
        <w:br/>
        <w:br/>
        <w:br/>
        <w:br/>
        <w:tab/>
        <w:tab/>
        <w:tab/>
        <w:t>Partners</w:t>
        <w:br/>
        <w:tab/>
        <w:tab/>
        <w:t xml:space="preserve">  </w:t>
        <w:br/>
        <w:br/>
        <w:br/>
        <w:br/>
        <w:tab/>
        <w:tab/>
        <w:tab/>
        <w:t>Help</w:t>
        <w:br/>
        <w:tab/>
        <w:tab/>
        <w:t xml:space="preserve">  </w:t>
        <w:br/>
        <w:br/>
        <w:br/>
        <w:br/>
        <w:br/>
        <w:br/>
        <w:br/>
        <w:br/>
        <w:br/>
        <w:br/>
        <w:br/>
        <w:br/>
        <w:br/>
        <w:br/>
        <w:br/>
        <w:br/>
        <w:br/>
        <w:br/>
        <w:br/>
        <w:br/>
        <w:br/>
        <w:br/>
        <w:br/>
        <w:br/>
        <w:br/>
        <w:br/>
        <w:br/>
        <w:br/>
        <w:br/>
        <w:br/>
        <w:br/>
        <w:br/>
        <w:br/>
        <w:br/>
        <w:br/>
        <w:br/>
        <w:br/>
        <w:br/>
        <w:br/>
        <w:br/>
        <w:br/>
        <w:br/>
        <w:br/>
        <w:br/>
        <w:br/>
        <w:br/>
        <w:br/>
        <w:br/>
        <w:br/>
        <w:br/>
      </w:r>
    </w:p>
    <w:p>
      <w:pPr>
        <w:pStyle w:val="Heading1"/>
      </w:pPr>
      <w:r>
        <w:t>PDF 1 Content</w:t>
      </w:r>
    </w:p>
    <w:p/>
    <w:p>
      <w:pPr>
        <w:pStyle w:val="Heading1"/>
      </w:pPr>
      <w:r>
        <w:t>PDF 2 Content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