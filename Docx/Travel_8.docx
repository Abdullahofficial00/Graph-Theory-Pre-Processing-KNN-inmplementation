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br/>
        <w:br/>
        <w:br/>
        <w:t>KAYAK for Business: corporate travel management powered by KAYAK</w:t>
        <w:br/>
        <w:br/>
        <w:t>Skip to main content  Sign inFlightsStaysCarsPackagesAsk KAYAKBETAExploreFlight TrackerTravel tipsBest Time to TravelKAYAK for BusinessNEWPrivacy PreferencesTripsEnglishArgentinaAustraliaBelgiëFRNLBoliviaBrasilCanadaENFRChile中国ColombiaCosta RicaDanmarkDeutschlandDEENEcuadorEl SalvadorEspañaESCAFranceΕλλάδαGuatemalaHonduras香港EN繁IndiaIndonesiaIDENIrelandIsraelENHEItalia日本MalaysiaENBMMéxicoNederlandNew ZealandNicaraguaNorgePanamáParaguayPerúPhilippinesPolskaPortugalPuerto RicoRepública DominicanaRomâniaSchweizFRDESingaporeEN简South Africa대한민국SuomiSverige台灣TürkiyeUnited Arab EmiratesUnited KingdomUnited StatesENESUruguayVenezuelaViệt NamENVIÖsterreichČeská republikaУкраїнаSaudi ArabiaARENประเทศไทยTHENPick the plan that takes your company places.KAYAK for BusinessBizFreeSign up nowThrifty travel for small companies and solo business travelers looking to maximize their miles.Basic travel management.Included in BizPolicy &amp; approvalIncluded in BizDiscounted ratesIncluded in BizLoyalty programsIncluded in BizExpense integrationIncluded in BizKAYAK appCompare all featuresBiz+Coming soon$20 flat fee per tripGet early accessOne-stop shop booking and oversight for midsize companies and scale ups. No subscription needed.Everything included with Biz and:Included in Biz plus24/7 agent supportIncluded in Biz plusCompany credit cardIncluded in Biz plusGuest bookingIncluded in Biz plusBook for a colleagueIncluded in Biz plusAdvanced reportingCompare all featuresEnterpriseCustom pricingFind out moreComprehensive travel management for large corporations with bespoke requirements.Everything included with Biz+ and:Included in EnterpriseVIP agent supportIncluded in EnterpriseDirect billingIncluded in EnterpriseNo expense reportsIncluded in EnterpriseDedicated account managementIncluded in EnterpriseCustom negotiated contentCompare all featuresBizFreeSign up nowThrifty travel for small companies and solo business travelers looking to maximize their miles.Basic travel management.Included in BizPolicy &amp; approvalIncluded in BizDiscounted ratesIncluded in BizLoyalty programsIncluded in BizExpense integrationIncluded in BizKAYAK appBiz+Coming soon$20 flat fee per tripGet early accessOne-stop shop booking and oversight for midsize companies and scale ups. No subscription needed.Everything included with Biz and:Included in Biz plus24/7 agent supportIncluded in Biz plusCompany credit cardIncluded in Biz plusGuest bookingIncluded in Biz plusBook for a colleagueIncluded in Biz plusAdvanced reportingEnterpriseCustom pricingFind out moreComprehensive travel management for large corporations with bespoke requirements.Everything included with Biz+ and:Included in EnterpriseVIP agent supportIncluded in EnterpriseDirect billingIncluded in EnterpriseNo expense reportsIncluded in EnterpriseDedicated account managementIncluded in EnterpriseCustom negotiated contentNot sure which plan is right for your business? We can help. Contact usCount on KAYAK30K+Happy companies1 minMinimum time to book1B+Searches per year4M+Properties4.8/5KAYAK app rating25+Languages supportedMobile-first designIntuitive user experience leveraging KAYAK’s leisure travel background. Book a work trip with the ease and simplicity of a personal trip.Leader in travel contentComprehensive booking options from thousands of airlines, hotels and car rentals. On KAYAK for Business, it’s your trip, your way.Loyalty recognitionCollect miles, rewards and points from some of the leading loyalty programs. Double dip with rewards for travelers and companies alike.Cost savingSave on company travel with access to discounted rates and corporate loyalty programs offering perks and amenities.Read our success storiesEnterprise“KAYAK for Business helped PwC bring our travel program strategy to life. Travelers appreciate how easy it is to book and modify trips on the web and mobile app, and are excited about bypassing expense reports.”Eric GrayPwCBiz“KAYAK for Business has been a huge asset to our travel program. It simplifies policy and approval and gives us visibility over all trips at a glance. It’s made travel management a breeze.”Veronica ThorpeTechInsightsBiz“Our travelers love KAYAK for Business because it's so easy to use – booking a business trip is as easy as booking a weekend getaway with your friends.”Mateusz SlósarskiSamba TVBiz“Our travelers love KAYAK for Business because it's so easy to use – booking a business trip is as easy as booking a weekend getaway with your friends.”Mateusz SlósarskiSamba TVEnterprise“KAYAK for Business helped PwC bring our travel program strategy to life. Travelers appreciate how easy it is to book and modify trips on the web and mobile app, and are excited about bypassing expense reports.”Eric GrayPwCBiz“KAYAK for Business has been a huge asset to our travel program. It simplifies policy and approval and gives us visibility over all trips at a glance. It’s made travel management a breeze.”Veronica ThorpeTechInsightsBiz“Our travelers love KAYAK for Business because it's so easy to use – booking a business trip is as easy as booking a weekend getaway with your friends.”Mateusz SlósarskiSamba TVEnterprise“KAYAK for Business helped PwC bring our travel program strategy to life. Travelers appreciate how easy it is to book and modify trips on the web and mobile app, and are excited about bypassing expense reports.”Eric GrayPwCBiz“KAYAK for Business has been a huge asset to our travel program. It simplifies policy and approval and gives us visibility over all trips at a glance. It’s made travel management a breeze.”Veronica ThorpeTechInsightsBiz“Our travelers love KAYAK for Business because it's so easy to use – booking a business trip is as easy as booking a weekend getaway with your friends.”Mateusz SlósarskiSamba TVGo to 1 testimonialGo to 2 testimonialGo to 3 testimonialExplore KAYAK for BusinessBizFor small companies and solo business travelersCompare prices from thousands of travel providers and access discounted rates when you plan your next work trip. Biz is completely free of charge for as long as you use it.Set up policy and approval flows in minutes and keep on top of travel spendIntegrate tools like Slack and Expensify to make your company travel even easierUse the award-winning KAYAK app for on-the-go booking and itinerary changesSign up nowBiz+For midsize companies and scale upsBook trips directly on KAYAK for Business in as little as a minute and give your team an unrivaled travel experience. With Biz+, there's no subscription or hidden fees. You only pay when you book.Manage last-minute bookings and travel disruption with 24/7 agent supportAccess advanced booking options like booking for colleagues and guestsEnhance duty of care and track travel metrics with enhanced reportingGet early accessEnterpriseFor large corporationsExperience best-in-class NDC and direct integrations for full control of your own travel content. Enterprise unlocks personalized booking and omni-channel servicing, giving travelers an unrivaled experience.Eliminate expense reports by booking via project code with supplier direct billingGet real-time data visibility with next generation ERP-integrated reportingBenefit from dedicated account management to help maximize your travel programFind out moreDetailed comparisonTravel managementBizBiz+EnterprisePoliciesPolicies Included in BizPolicies Included in Biz plusPolicies Included in EnterprisePolicy groupsPolicy groups Included in BizPolicy groups Included in Biz plusPolicy groups Included in EnterpriseApprovalApproval Included in BizApproval Included in Biz plusApproval Included in EnterpriseTraveler profilesTraveler profiles Included in BizTraveler profiles Included in Biz plusTraveler profiles Included in EnterpriseUser provisioningUser provisioning Included in BizUser provisioning Included in Biz plusUser provisioning Included in EnterpriseCompany profilesCompany profiles Included in BizCompany profiles Included in Biz plusCompany profiles Included in EnterpriseOffice locationsOffice locations Included in BizOffice locations Included in Biz plusOffice locations Included in EnterpriseBookingBizBiz+EnterprisePersonal loyalty programsPersonal loyalty programs Included in BizPersonal loyalty programs Included in Biz plusPersonal loyalty programs Included in EnterpriseCompany loyalty programsCompany loyalty programs Included in BizCompany loyalty programs Included in Biz plusCompany loyalty programs Included in EnterpriseBook on KAYAKBook on KAYAK Not included in BizBook on KAYAK Included in Biz plusBook on KAYAK Included in EnterpriseTravel arrangerTravel arranger Not included in BizTravel arranger Included in Biz plusTravel arranger Included in EnterpriseGuest bookingGuest booking Not included in BizGuest booking Included in Biz plusGuest booking Included in EnterpriseMulti-item checkoutMulti-item checkout Not included in BizMulti-item checkout Included in Biz plusMulti-item checkout Included in EnterpriseGroup bookingGroup booking Not included in BizGroup booking Included in Biz plusGroup booking Included in EnterpriseUnused ticket vouchersUnused ticket vouchers Not included in BizUnused ticket vouchers Included in Biz plusUnused ticket vouchers Included in EnterpriseSplit ticketingSplit ticketing Not included in BizSplit ticketing Not included in Biz plusSplit ticketing Included in EnterpriseServicingBizBiz+EnterpriseChat functionalityChat functionality Not included in BizChat functionality Included in Biz plusChat functionality Included in Enterprise24/7 agent support24/7 agent support Not included in Biz24/7 agent support Included in Biz plus24/7 agent support Included in EnterpriseVIP agent supportVIP agent support Not included in BizVIP agent support Not included in Biz plusVIP agent support Included in EnterpriseRelocation serviceRelocation service Not included in BizRelocation service Not included in Biz plusRelocation service Included in EnterpriseInternational rate deskInternational rate desk Not included in BizInternational rate desk Not included in Biz plusInternational rate desk Included in EnterpriseOmni-channel servicingOmni-channel servicing Not included in BizOmni-channel servicing Not included in Biz plusOmni-channel servicing Included in EnterpriseDedicated agentsDedicated agents Not included in BizDedicated agents Not included in Biz plusDedicated agents Included in EnterpriseReportingBizBiz+EnterpriseBasic reportingBasic reporting Included in BizBasic reporting Included in Biz plusBasic reporting Included in EnterpriseAdvanced reportingAdvanced reporting Not included in BizAdvanced reporting Included in Biz plusAdvanced reporting Included in EnterpriseERP-integrated reportingERP-integrated reporting Not included in BizERP-integrated reporting Not included in Biz plusERP-integrated reporting Included in EnterpriseVerticalsBizBiz+EnterpriseFlightsFlights Included in BizFlights Included in Biz plusFlights Included in EnterpriseHotelsHotels Included in BizHotels Included in Biz plusHotels Included in EnterpriseRental carsRental cars Included in BizRental cars Included in Biz plusRental cars Included in EnterpriseTrainsTrains Included in BizTrains Included in Biz plusTrains Included in EnterpriseGround transportationGround transportation Not included in BizGround transportation Included in Biz plusGround transportation Included in EnterpriseContentBizBiz+EnterpriseDiscounted corporate ratesDiscounted corporate rates Included in BizDiscounted corporate rates Included in Biz plusDiscounted corporate rates Included in EnterpriseGDSGDS Included in BizGDS Included in Biz plusGDS Included in EnterpriseNDC/directNDC/direct Included in BizNDC/direct Included in Biz plusNDC/direct Included in EnterpriseLCCLCC Included in BizLCC Included in Biz plusLCC Included in EnterpriseWholesaleWholesale Included in BizWholesale Included in Biz plusWholesale Included in EnterpriseConsolidatorConsolidator Included in BizConsolidator Included in Biz plusConsolidator Included in EnterpriseAggregatorAggregator Included in BizAggregator Included in Biz plusAggregator Included in EnterpriseNDC-XNDC-X Not included in BizNDC-X Included in Biz plusNDC-X Included in EnterpriseCustom negotiated ratesCustom negotiated rates Not included in BizCustom negotiated rates Not included in Biz plusCustom negotiated rates Included in EnterprisePaymentBizBiz+EnterpriseCompany credit cardCompany credit card Not included in BizCompany credit card Included in Biz plusCompany credit card Included in EnterpriseAlternative paymentAlternative payment Not included in BizAlternative payment Not included in Biz plusAlternative payment Included in EnterpriseDirect billingDirect billing Not included in BizDirect billing Not included in Biz plusDirect billing Included in EnterpriseIntegrationsBizBiz+EnterpriseSingle sign-onSingle sign-on Included in BizSingle sign-on Included in Biz plusSingle sign-on Included in EnterpriseCalendarCalendar Included in BizCalendar Included in Biz plusCalendar Included in EnterpriseExpenseExpense Included in BizExpense Included in Biz plusExpense Included in EnterpriseSlackSlack Included in BizSlack Included in Biz plusSlack Included in EnterpriseDuty of careDuty of care Not included in BizDuty of care Included in Biz plusDuty of care Included in EnterpriseCventCvent Not included in BizCvent Not included in Biz plusCvent Included in EnterpriseERPERP Not included in BizERP Not included in Biz plusERP Included in EnterpriseHRHR Not included in BizHR Not included in Biz plusHR Included in EnterpriseRe-shoppingRe-shopping Not included in BizRe-shopping Not included in Biz plusRe-shopping Included in EnterpriseSustainabilityBizBiz+EnterpriseCO2 TrackingCO2 Tracking Not included in BizCO2 Tracking Included in Biz plusCO2 Tracking Included in EnterpriseCarbon offsettingCarbon offsetting Not included in BizCarbon offsetting Included in Biz plusCarbon offsetting Included in EnterpriseProgram managementBizBiz+EnterpriseChange managementChange management Not included in BizChange management Included in Biz plusChange management Included in EnterpriseAccount managementAccount management Not included in BizAccount management Included in Biz plusAccount management Included in EnterpriseDedicated account managementDedicated account management Not included in BizDedicated account management Not included in Biz plusDedicated account management Included in EnterpriseCost &amp; feesBizBiz+EnterpriseFree$20 flat fee per trip*No subscriptionNo commitmentCustom pricingSign up nowGet early accessFind out moreBizFreeSign up nowThrifty travel for small companies and solo business travelers looking to maximize their miles.Biz+Coming soon$20 flat fee per trip*No subscriptionNo commitmentGet early accessOne-stop shop booking and oversight for midsize companies and scale ups. No subscription needed.EnterpriseCustom pricingFind out moreComprehensive travel management for large corporations with bespoke requirements.* Trips can include multiple bookings like flight and hotel.The fee is included in the final price but charged as a separate transaction for easier expense tracking.Frequently Asked QuestionsWhat is KAYAK for Business?What makes KAYAK for Business different?How much does it cost?Is there a minimum commitment period?Is there any app?Top International Flight Routes.Cheap flights, hotels, rental cars and travel deals:KAYAK searches hundreds of other travel sites at once to find the best deals on airline tickets, cheap hotels, cheap cruises, vacations and rental cars.Not what you’re looking for? Find thousands of other hotels, flights, car rentals and trains and buses with KAYAK.</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