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Webpage Content</w:t>
      </w:r>
    </w:p>
    <w:p>
      <w:r>
        <w:t xml:space="preserve">The best Hong Kong tours &amp; tickets | Trip.comHotelsFlightsTrainsCarsCar RentalsAirport TransfersAttractions &amp; ToursBundle &amp; SaveCruisesCustom TripsDestinationsTrip.com RewardsDealsAppHelpUSDSearch BookingsHome&gt;Local Experiences in Hong Kong&gt;Search ResultsDestinationKeywords (optional) activity foundLocal RecommendationsAttractions &amp; ShowsSai Kung Seafood Street|Seafood Street|Hung Shing Temple|Sai Kung|Temple Street Night Market|Jardine Noonday Gun|Tai Wai Village|Murray House|2024 IU H.E.R. WORLD TOUR CONCERT IN HONG KONG|Southorn Playground|Wah Fu Estate|Hong Kong Racing Museum|Tsang Tai Uk|Sai Kung East Country Park|Lan Kwai Fong|Diocesan Girls' School|Ancient Gatehouse of Shuqing Bookroom|Yu Kiu Ancestral Hall|Ho Pui Reservoir Family Walk|Western Monastery|Ringing Bell Rock (叮噹石)|Wong Nai Chung Sports Centre|Tai Shek Mo|Jumpin Gym USA (Whampoa Garden Store)|The Rapids|Shek Kip Mei Service Reservoir Playground|Lin Yan Monastery Pavilion|Cheung Tsui|Sai Shan Country Trail|Yan Oi Street Playground|Top Travel Services[Limited time 30% off] Hong Kong Airport Express Kowloon Station e-ticket [Official direct Adult Ticket valid until June 14]|【Cotai Water Jet】Fly to Macau-Free Boat Ticket Offer|Cotai Water Jet Ferry Ticket - One Way (Hong Kong Macau Ferry Terminal → Macau Taipa Ferry Terminal)|Cotai Water Jet Cotai Water Jet Ticket - One-way (Taipa, Macau → Sheung Wan, Hong Kong)|Hong Kong MTR Airport Express|Hong Kong Airport Express Ticket (QR Code Direct Entry)| TurboJet Ferry One-way e-ticket (HK Sheung Wan &gt;&gt; MACAU Outer Harbour)（Day Sailing）| TurboJet Ferry One-way e-ticket (MACAU Outer Harbour &gt;&gt; HK Sheung Wan)（Day Sailing）|TurboJet daily ferry ticket - one-way (from Hong Kong and Kowloon to/from Macau and Taipa)|Cotai Water Jet Ferry Ticket|100% Private &amp; Personalised Tour of Hong Kong With A Local Insider|[Direct delivery from Japan] Kishu fruit amazake set (6 types available, ladies’ favorite)｜Only available for shipping within Hong Kong|Hong Kong Private Transfer from Hong Kong Chek Lap Kok Airport to Hong Kong|[Direct delivery from Japan, gadgets for parents and children at home] A variety of cartoon-style water dispenser machines (only available for shipping within Hong Kong)|[Direct delivery from Japan] Asahi Full Open Cap Foam Beer (Latest launch! Popular item!)｜Only available for shipping within Hong Kong|2-hour in-depth Guide of the Hong Kong Palace Museum [City Speaker includes standard Admission Tickets to the Palace Museum]|Hong Kong Airport (HKG) to Hong Kong hotels - Round-Trip Private Transfer| Shuttle boat from Tai O Tai Chung Bridge to Tai O Heritage Hotel Pier (private boat)|[Hong Kong-Shenzhen Express] Direct bus from Hong Kong to Shenzhen (Shenzhen Qianhai Sam)|Taixuan Taoist Temple|Top Wi-Fi &amp; Phone CardsChina·Hong Kong·Macau eSIM｜Unlimited 4G High-speed Data|China, Hong Kong, and Macau eSIM｜Total 5GB/10GB/15GB/20GB High-speed 4G LTE Unlimited high-speed data|Hong Kong/Macao eSIM Day Pass/Data Package (QR Code)|Hong Kong/Macau eSIM | Unlimited 4G high-speed data|Hong Kong, Macau, Singapore, Malaysia, Thailand, Indonesia, Cambodia, Vietnam eSIM Data plan QR Code|Asia・Australia eSIM｜AIS SIM2Fly 8 days 6GB High-speed Unlimited 5G/4G Data|Hong Kong and Macau eSIM｜Common to Hong Kong and Macau Optional unlimited data Optional days QR code|Hong Kong eSIM Data Plan QR Code |China&amp;Hong Kong&amp;Macau&amp;Taiwan eSIM Day Pass/data Package (QR code)|China + Hong Kong + Macau esim｜High speed daily 500MB/1GB/2GB/3GB, total capacity 3GB/5GB/10GB/20GB/50GB|Global eSIM 4G/5G high-speed network QR code|Hong Kong, Macau 4G SIM Card (HK, Macau, Taiwan, China Delivery Only)|AIS Asia esim data package (QR code)|Mainland China + Hong Kong + Macau eSIM 4G Data Daily Plan QR Code |[Hong Kong and Macau] 4G Internet Card｜3HK/CTM｜Unlimited Data SIM Card｜Optional days｜Insert the card and use｜Self-pickup at Hong Kong Airport| Asia 9 Regions eSIM 4G Data Daily Plan QR Code |Asia eSIM Day Pass/Data Package (QR Code)|[Hong Kong, China &amp; Macau, China] 4G high-speed SIM card - pick up at Hong Kong Airport|Hong Kong WiFi rental (high speed throughout the journey without speed reduction) (pick up and return at Hong Kong Airport)|[Hong Kong, Mainland China] 4G Internet Card | China Unicom/Hutchison | Unlimited data SIM card | Optional days | Insert the card and use | Self-pickup at Hong Kong Airport|Top ExperiencesHong Kong Luxury Yacht·Victoria Harbor One Sightseeing Cruise Ticket|"SCHOOL OF ROCK" The Musical Experience 2024|Harbour Grand Café @Harbour Grand Hong Kong - Lunch/Dinner &amp; Festive Buffet (Up to 20% off)|Hong Kong Luxury Yacht Dream Tour Victoria Harbor Night Tour|MoMo Café@ Courtyard by Marriott Hong Kong - Lunch Buffet/Dinner Buffet/Oyster and seafood buffet dinner (up to 45% off)|Harvest Restaurant, Noah's Ark Hotel &amp; Resort - Dining/Buffet/Chill &amp; Grill Seaview BBQ Feast|Hong Kong Luxury Yacht Reaching for the Stars Tour Victoria Harbor Night Tour|Tai O Boat and River Cruise Tickets|Hong Kong Victoria Peak cable car+ Sky Terrace 428/Sky Terrace 428 Admission Tickets/ Food and Beverages Vouchers|Bauhinia Bauhinia Victoria Harbor Tour "A Symphony of Lights" Sea Buffet Dinner + Cruise Ticket|Hong Kong K11 MUSEA——TIRPSE Afternoon Tea (Provence Set) for 2|Small Group Hiking Day Tour to Lai Chi Wo|Organic Chinese Dumplings Class From Scratch with Market Walk|Western or Chinese style night cruise for squid and cuttlefish fishing. Fishing gear and snacks included. Chartering and group tours available.|Lamma Island North Point Sun Tsuen Turkish Mosaic Moon Lamp Course Experience|【Hansik Goo】Seasonal Tasting Set|Lamma Island North Point Sun Village Turkish Marseille Coaster Course Experience|Popway Hotel Popway Hotel - Sky Deck Starlight Package for Two|Creative tie-dye children’s T-Shirt course experience in North Point Sun Village, Lamma Island|Deng Kee Sichuan Cuisine-Four Happiness Set Meal (for four persons)|Featured Travel DestinationsMountain Home Travel|Chengdu Travel|Pahrump Travel|Antipolo Travel|Kashgar Travel|Pattaya Travel|Augusta Travel|Gabon Travel|Cesme Travel|Jeju Travel|Indio Travel|Louisville Travel|Simi Valley Travel|Fort Lauderdale Travel|Buckeye Travel|La Trinidad Travel|Morocco Travel|Marine City Travel|Islamabad Travel|Jakarta Travel|Rostock Travel|Bonfim Travel|Acireale Travel|Nassau County Travel|Juneau County Travel|Cortona Travel|Petermann Travel|Lushan Travel|Mate Yehuda Travel|Gaiole in Chianti Travel|Popular DestinationsNew York|Shanghai|Hong Kong|Singapore|Macau|Bangkok|Kuala Lumpur|Tokyo|Seoul|Taipei|Contact UsCustomer SupportService GuaranteeMore Service InfoWebsite FeedbackAboutAbout Trip.comNewsCareersTerms &amp; ConditionsPrivacy StatementDo Not Sell My Personal InformationAbout Trip.com GroupOther ServicesInvestor RelationsTrip.com RewardsAffiliate ProgramList My PropertyAll HotelsBecome a SupplierSecurityPayment MethodsOur PartnersCopyright © 2024 Trip.com Travel Singapore Pte. Ltd. All rights reservedSite Operator: Trip.com Travel Singapore Pte. Ltd.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