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br/>
        <w:t>Airbnb | Vacation rentals, cabins, beach houses, &amp; moreSkip to contentWe’re sorry, some parts of the Airbnb website don’t work properly without JavaScript enabled.Start your searchLocationAnywhereCheck in / Check outAny weekGuestsAdd guestsStaysExperiencesOnline ExperiencesWhereSearch by regionI’m flexibleI’m flexibleSoutheast AsiaSoutheast AsiaSpainSpainUnited StatesUnited StatesItalyItalyAfricaAfricaCheck inAdd datesCheck outAdd datesWhoAdd guestsSearchAirbnb your homeSign upLog inGift cardsAirbnb your homeHelp Center%{visible} of %{smart_count_str} Airbnb Category showing||||%{visible} of %{smart_count_str} Airbnb Categories showingCountrysideAmazing viewsTrendingHistorical homesLakeBeachfrontTiny homesAmazing poolsOMG!CabinsFarmsPlayCastlesTreehousesNational parksLakefrontOff-the-gridDomesMansionsLuxeTop citiesCampingHouseboatsBed &amp; breakfastsCreative spacesYurtsDesignA-framesBarnsVineyardsSurfingNewCavesSkiingHanoksIslandsGrand pianosAdaptedEarth homesTop of the worldBoatsTropicalRoomsCampersArcticGolfingChef's kitchensCycladic homesCasas particularesShepherd's hutsMinsusRyokansSki-in/outWindmillsContainersTowersDesertDammusiTrulliRiadsBeachFilters0Show mapGuest favoriteGuest favoriteSebaldeburen, Netherlands42 kilometers away42 kilometers awayMay 13 – 18May 13 – 18€ 121 night€ 121 per night4.89 out of 5 average rating4.89Ulrum, Netherlands34 kilometers away34 kilometers awayJun 29 – Jul 4Jun 29 – Jul 4€ 121 night€ 121 per night5.0 out of 5 average rating5.0Guest favoriteGuest favoriteYde, Netherlands39 kilometers away39 kilometers awayJun 13 – 18Jun 13 – 18€ 128 night€ 128 per night4.95 out of 5 average rating4.95Anloo, Netherlands43 kilometers away43 kilometers awayMay 3 – 8May 3 – 8€ 110 night€ 110 per nightNew place to stayNewGuest favoriteGuest favoriteSchildwolde, Netherlands23 kilometers away23 kilometers awayJun 2 – 7Jun 2 – 7€ 94 night€ 94 per night4.88 out of 5 average rating4.88Frieschepalen, Netherlands56 kilometers away56 kilometers awayMay 11 – 16May 11 – 16€ 80 night€ 80 per night4.77 out of 5 average rating4.77Guest favoriteGuest favoriteUpgant-Schott, Germany32 kilometers away32 kilometers awayMay 19 – 24May 19 – 24€ 33 night€ 33 per night4.9 out of 5 average rating4.9Guest favoriteGuest favoriteZuidbroek, Netherlands31 kilometers away31 kilometers awayAug 20 – 25Aug 20 – 25€ 88 night€ 88 per night4.9 out of 5 average rating4.9Guest favoriteGuest favoriteHaren, Netherlands33 kilometers away33 kilometers awayMay 3 – 8May 3 – 8€ 258 night€ 258 per night4.94 out of 5 average rating4.94Doezum, Netherlands46 kilometers away46 kilometers awayMay 12 – 17May 12 – 17€ 99 night€ 99 per night4.83 out of 5 average rating4.83Ureterp, Netherlands59 kilometers away59 kilometers awayMay 1 – 6May 1 – 6€ 88 night€ 88 per night4.75 out of 5 average rating4.75Kiel-Windeweer, Netherlands38 kilometers away38 kilometers awayMay 1 – 6May 1 – 6€ 181 night€ 181 per nightZevenhuizen, Netherlands44 kilometers away44 kilometers awayMay 12 – 17May 12 – 17€ 149 night€ 149 per night4.91 out of 5 average rating4.91Ureterp, Netherlands59 kilometers away59 kilometers awayMay 1 – 6May 1 – 6€ 88 night€ 88 per night5.0 out of 5 average rating5.0Guest favoriteGuest favoriteBorgsweer, Netherlands20 kilometers away20 kilometers awayMay 12 – 17May 12 – 17€ 363 night€ 363 per night4.91 out of 5 average rating4.91Guest favoriteGuest favoriteAppingedam, Netherlands14 kilometers away14 kilometers awayJun 17 – 22Jun 17 – 22€ 108 night€ 108 per night4.88 out of 5 average rating4.88Guest favoriteGuest favoriteTynaarlo, Netherlands42 kilometers away42 kilometers awayJul 8 – 13Jul 8 – 13€ 99 night€ 99 per night4.94 out of 5 average rating4.94Bedum, Netherlands23 kilometers away23 kilometers awayMay 12 – 17May 12 – 17€ 183 night€ 183 per night5.0 out of 5 average rating5.0Wedde, Netherlands43 kilometers away43 kilometers awayMay 1 – 6May 1 – 6€ 54 night€ 54 per nightNew place to stayNewGuest favoriteGuest favoriteZeegse, Netherlands43 kilometers away43 kilometers awaySep 1 – 6Sep 1 – 6€ 141 night€ 141 per night4.84 out of 5 average rating4.84Inspiration for future getawaysPopularArts &amp; cultureOutdoorsMountainsBeachUnique staysCategoriesThings to doTravel tips &amp; inspirationAirbnb-friendly apartmentsCanmore Chalet rentalsBenalmádena House rentalsMarbella Beach house rentalsMijas Apartment rentalsPrescott House rentalsScottsdale Vacation rentalsTucson Pet-friendly rentalsJasper Vacation rentalsMountain View Cabin rentalsDevonport Vacation rentalsMallacoota Vacation rentalsIbiza Apartment rentalsAnaheim Apartment rentalsMonterey House rentalsPaso Robles Vacation rentalsSanta Barbara Vacation rentalsSonoma Pet-friendly rentalsLa Serena Beachfront rentalsDubai Beach house rentalsBirmingham Cottage rentalsBrighton Chalet rentalsBude Vacation rentalsNewcastle upon Tyne Vacation rentalsPadstow Cabin rentalsSouth West England Cabin rentalsWhitby Cottage rentalsFort Myers House rentalsJacksonville Beach house rentalsKissimmee Vacation rentalsLongboat Key Vacation rentalsOrlando Pet-friendly rentalsSt Petersburg Vacation rentalsSt. Augustine Condo rentalsThe Villages Pet-friendly rentalsDahlonega Cottage rentalsCrete Vacation rentalsMykonos Beachfront rentalsSantorini Beach house rentalsO‘ahu House rentalsCapri Apartment rentalsBar Harbor House rentalsMackinac Island Lakehouse rentalsSt. Joseph House rentalsLarsmont Cottage rentalsLas Vegas Vacation rentalsMadrid Vacation rentalsSanta Fe Ski-in/ski-out rentalsBermagui Beach house rentalsEvans Head Vacation rentalsSawtell Vacation rentalsYoung Vacation rentalsOcracoke House rentalsFlorence Cottage rentalsLakeside Vacation rentalsLincoln City Vacation rentalsPaphos Vacation rentalsMaleny Vacation rentalsStanthorpe House rentalsNewport Vacation rentalsGlasgow Apartment rentalsScottish Highlands Vacation rentalsSt Andrews Cottage rentalsMcLaren Vale Vacation rentalsWallaroo Vacation rentalsCharleston Pet-friendly rentalsHvar House rentalsSaint John Vacation rentalsChattanooga House rentalsConcan Vacation rentalsFredericksburg House rentalsNew Braunfels Apartment rentalsRockport Condo rentalsWaco Condo rentalsForest of Dean District Vacation rentalsJersey Apartment rentalsLyme Regis Chalet rentalsManchester House rentalsSeaview Vacation rentalsSouthwold Vacation rentalsStaithes Cottage rentalsWells-next-the-Sea Vacation rentalsSt. George Vacation rentalsBenidorm Apartment rentalsBarwon Heads House rentalsCastlemaine Vacation rentalsHealesville House rentalsMarysville Cottage rentalsSorrento Vacation rentalsChincoteague Beachfront rentalsWilliamsburg Vacation rentalsHay-on-Wye Cottage rentalsLlandudno Cottage rentalsTenby Vacation rentalsShow moreSite FooterSupportHelp CenterAirCoverAnti-discriminationDisability supportCancellation optionsReport neighborhood concernHostingAirbnb your homeAirCover for HostsHosting resourcesCommunity forumHosting responsiblyAirbnb-friendly apartmentsJoin a free Hosting classAirbnbNewsroomNew featuresCareersInvestorsGift cardsAirbnb.org emergency staysFooter sectionChoose a languageEnglish (US)Choose a currency€EUR© 2024 Airbnb, Inc.·Terms··Sitemap··Privacy··Your Privacy ChoicesChoose a languageEnglish (US)Choose a currency€EUR© 2024 Airbnb, Inc.·Terms··Sitemap··Privacy··Your Privacy Choices© 2024 Airbnb, Inc.·Terms··Sitemap··Privacy··Your Privacy ChoicesChoose a languageEnglish (US)Choose a currency€EUR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