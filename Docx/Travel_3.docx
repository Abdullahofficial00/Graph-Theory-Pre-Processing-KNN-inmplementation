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Webpage Content</w:t>
      </w:r>
    </w:p>
    <w:p>
      <w:r>
        <w:t xml:space="preserve">Book Hotels &amp; Accommodations Worldwide With Great Deals | Trip.comHotelsFlightsTrainsCarsCar RentalsAirport TransfersAttractions &amp; ToursBundle &amp; SaveCruisesCustom TripsDestinationsTrip.com RewardsDealsList My PropertyAppHelpUSDSearch BookingsHotelsDestinationCity, airport, region, landmark or property nameCheck-in0 nightsCheck-outRooms and Guests1 room, 2 adults, 0 childrenSearchFAQHow do I book a hotel on Trip.com?How to get hotel deals on Trip.com?Where can I find hotel deals on Trip.com?How to get lower prices for hotels?How many hotels are listed on Trip.com?Can I cancel or change my hotel bookings on Trip.com?How do I contact Trip.com's customer support?Hotel InfoNumber of Hotels7,341,944Number of Reviews94,591,048Lowest Price$8Highest Price$705Hotels on Trip.comHotels to Suit EveryoneWe all know that the hotel can make or break a holiday, which is why, at Trip.com, you can find hotels that tick every box. With a choice of over 5,000,000 hotels in more than 230 countries and regions across the world, whether you're jetting off far or staying closer to home, finding accommodation has never been easier. From hotels to hostels, holiday homes, cottages, B&amp;Bs and both self-catered and catered apartments, there's accommodation available for everyone at Trip.com. Whether you're looking for low-cost, luxury or something in the middle, you can find everything from honeymoon-worthy 5-star stays to budget backpacker-friendly hostels alike. Just filter, search, and get ready to book.Best Price GuaranteedThere's no need to go searching on several sites to find the best price, with Trip.com's price match, you can be sure you're getting the best possible deal. If you do end up finding a cheaper option elsewhere, we'll even refund the difference. Joining the Trip.com loyalty program is also a great way to save money. In addition to unlocking exclusive member-only discounts, you can earn Trip Coins every time you book, which can instantly be used to save money on your next trip. Plus, membership is free and lasts a lifetime. If you need any help along the way, our award-winning 24/7 customer support will provide all the assistance you need.Show MoreRecommendationsTrending CitiesPopular HotelsExplore MoreHotels in IliHotels in Fort RileyHotels in SeoulHotels in NegauneeHotels in EknorHotels in Kafr Monshaat El-NasrHotels in BarghisHotels in Sitellu Tali Urang JeheHotels in Ban RueaHotels in NordheimHanting Hotel (Shanghai Nanjing Road Pedestrian Street Center)HOME 2 SUITES BY HILTON BEIJING WEST RAILWAY STATIONAerotel BeijingLi Jing Resort Hotel (Lijiang Branch, Yangshuo West Street)Staypineapple, An Artful Hotel, Midtown New YorkHotels encounteredHejia Hotel (Beijing Guang'anmen Hospital of Traditional Chinese Medicine)Sea Horizon HotelTHE XANADU GUANGZHOU,VIGNETTE COLLECTION AN IHG HOTEL ReviewsExotic ·WHotelTesla Wellness Hotel and MedBed CenterFreedom Acres Lifestyle (Swinger) Resorts - Adults OnlyThe Spalding InnThe Hotel ConneautYalong Bay Earthly Paradise Birds Nest ResortMaison Charme de l'IlePhan Long HotelIsland Club #7Angelo Raffaele Incantevole Casa Per 12 PersoneValencourtCanvas Boutique Hotel ReviewsPark Inn by Radisson Davao ReviewsPillow Guest House ReviewsRest Kujo Apartment ReviewsUnite Hotel ReviewsSun Inns Rest House Kuantan ReviewsSongyuan Hotel ReviewsDowntown Camper by Scandic ReviewsGardens Cabin ReviewsDivya Sutra Suites on Robson Downtown Vancouver Reviewsmega saleContact UsCustomer SupportService GuaranteeMore Service InfoWebsite FeedbackAboutAbout Trip.comNewsCareersTerms &amp; ConditionsPrivacy StatementDo Not Sell My Personal InformationAbout Trip.com GroupOther ServicesInvestor RelationsTrip.com RewardsAffiliate ProgramList My PropertyAll HotelsBecome a SupplierSecurityPayment MethodsOur PartnersCopyright © 2024 Trip.com Travel Singapore Pte. Ltd. All rights reservedSite Operator: Trip.com Travel Singapore Pte. Ltd.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