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Webpage Content</w:t>
      </w:r>
    </w:p>
    <w:p>
      <w:r>
        <w:t>Bot or Not?Show us your human side...We can't tell if you're a human or a bot.It seems we're having some difficulties. Please give us a moment and try again.acd5c6b6-c97d-4e2b-ae27-0bfb4bf11eb8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