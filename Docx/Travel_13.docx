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t xml:space="preserve">   Your travel agency: Book cheap flights - eDreams International                                                                                  </w:t>
        <w:br/>
        <w:t>Flights</w:t>
        <w:br/>
        <w:t xml:space="preserve">    </w:t>
        <w:br/>
        <w:t>Hotels</w:t>
        <w:br/>
        <w:t xml:space="preserve">    </w:t>
        <w:br/>
        <w:t>Flight + Hotel</w:t>
        <w:br/>
        <w:t xml:space="preserve">    </w:t>
        <w:br/>
        <w:t>Car rental</w:t>
        <w:br/>
        <w:t xml:space="preserve">    </w:t>
        <w:br/>
        <w:t>Shuttles and transfers</w:t>
        <w:br/>
        <w:t xml:space="preserve">    </w:t>
        <w:br/>
        <w:t>Holiday rentals</w:t>
        <w:br/>
        <w:t xml:space="preserve">    More      </w:t>
        <w:br/>
        <w:t>Beach holidays</w:t>
        <w:br/>
        <w:t xml:space="preserve">            Manage booking        Can we help?                   Logging in...      Welcome back,             Sending instructions to       Log in            Facebook       Google          We never share anything without your permission    or           Email       8 All your booking details will be sent to this email address.         Password              Forgot your password?             Log in   Do you already have an account?      No account yet? Sign up for free       Reset your password         Enter your email and we'll send you the instructions to recover your password:      Email                  Send me the instructions        This email has been sent to  Follow the instructions in the email to reset your password. If you don't receive the email in your inbox, please check your spam folder. The sender is [email protected]      Return to Log in               Please enable JavaScript  In order for this site to work properly, please enable JavaScript in your browser settings.                                                                                                                                                                                            Load more deals               Manage booking Change or cancel your booking, check your flight status and lots more            Check refund status Do you have a refund currently in progress? check its status       Book your holidays and find travel offers      More flight combinations than anyone else    Free rebooking on many flights    Save up to €270 on accommodation        Search. Book. Travel.                                      Be the first to receive:Travel discountsVoucher codesExclusive deals       Sign up     You're signed up!Watch your inbox for amazing deals!         ç Flights   W Traveller's Guide        Our best flight deals!         Rent your car with free cancellation </w:t>
        <w:br/>
        <w:t xml:space="preserve">  </w:t>
        <w:br/>
        <w:t xml:space="preserve">  </w:t>
        <w:br/>
        <w:t xml:space="preserve"> </w:t>
        <w:br/>
        <w:t>Book now</w:t>
        <w:br/>
        <w:t xml:space="preserve">         Book your hotel with free cancellation </w:t>
        <w:br/>
        <w:t xml:space="preserve">  </w:t>
        <w:br/>
        <w:t xml:space="preserve">  </w:t>
        <w:br/>
        <w:t xml:space="preserve"> </w:t>
        <w:br/>
        <w:t>Book now</w:t>
        <w:br/>
        <w:t xml:space="preserve">              Plan your ideal holiday          London Calling </w:t>
        <w:br/>
        <w:t>Plan the perfect UK holiday</w:t>
        <w:br/>
        <w:t xml:space="preserve">  </w:t>
        <w:br/>
        <w:t xml:space="preserve">  </w:t>
        <w:br/>
        <w:t xml:space="preserve"> </w:t>
        <w:br/>
        <w:t>Click here!</w:t>
        <w:br/>
        <w:t xml:space="preserve">           Unwind in Ibiza </w:t>
        <w:br/>
        <w:t>See what this hot island is all about</w:t>
        <w:br/>
        <w:t xml:space="preserve">  </w:t>
        <w:br/>
        <w:t xml:space="preserve">  </w:t>
        <w:br/>
        <w:t xml:space="preserve"> </w:t>
        <w:br/>
        <w:t>Book now!</w:t>
        <w:br/>
        <w:t xml:space="preserve">               Rome, you'll want to! </w:t>
        <w:br/>
        <w:t>Visit Italy's capital</w:t>
        <w:br/>
        <w:t xml:space="preserve">  </w:t>
        <w:br/>
        <w:t xml:space="preserve">  </w:t>
        <w:br/>
        <w:t xml:space="preserve"> </w:t>
        <w:br/>
        <w:t>Reserve your flight</w:t>
        <w:br/>
        <w:t xml:space="preserve">           Ultimate beach guide </w:t>
        <w:br/>
        <w:t>Visit the sunny Canary Islands</w:t>
        <w:br/>
        <w:t xml:space="preserve">  </w:t>
        <w:br/>
        <w:t xml:space="preserve">  </w:t>
        <w:br/>
        <w:t xml:space="preserve"> </w:t>
        <w:br/>
        <w:t>Check it out</w:t>
        <w:br/>
        <w:t xml:space="preserve">               Fall in love with Madrid </w:t>
        <w:br/>
        <w:t>Book a memorable holiday</w:t>
        <w:br/>
        <w:t xml:space="preserve">  </w:t>
        <w:br/>
        <w:t xml:space="preserve">  </w:t>
        <w:br/>
        <w:t xml:space="preserve"> </w:t>
        <w:br/>
        <w:t>Click here</w:t>
        <w:br/>
        <w:t xml:space="preserve">           Are you looking for weekend breaks? </w:t>
        <w:br/>
        <w:t>Maximize your next city break with eDreams!</w:t>
        <w:br/>
        <w:t xml:space="preserve">  </w:t>
        <w:br/>
        <w:t xml:space="preserve">  </w:t>
        <w:br/>
        <w:t xml:space="preserve"> </w:t>
        <w:br/>
        <w:t>Click here!</w:t>
        <w:br/>
        <w:t xml:space="preserve">           Balearic Islands </w:t>
        <w:br/>
        <w:t>Holiday at the best beaches</w:t>
        <w:br/>
        <w:t xml:space="preserve">  </w:t>
        <w:br/>
        <w:t xml:space="preserve">  </w:t>
        <w:br/>
        <w:t xml:space="preserve"> </w:t>
        <w:br/>
        <w:t>Click to book</w:t>
        <w:br/>
        <w:t xml:space="preserve">               The world's #1 rated travel app          Does all the check-ins for you  Advance request all your boarding passes in one hit, then we do all the check ins for you as they open and email you each boarding pass.      Don't miss the alerts for your flights!  Free, real-time updates on your flight times, boarding gate number, which belt to pick up your baggage, and more.      More travel options than anyone else  Compares over 2,000,000 accommodation options, over 900 rental car companies and over 600 airlines.          Hand luggage scanner  Need to know if your hand luggage will fit on board? Scan your bag with your phone to check if it fits your airline’s requirements.      Track any flight live  Everything you need to know about any flight, world-wide, whether you're on it or not.      Discount codes specially for the app  Save even more on your trip by booking in the app with our exclusive, app-only discount codes.                      Get exclusive deals on the eDreams app!  Download the app for free and get the best discounts wherever you are!     Download on the     Android app on      Follow us!  Stay tuned and access the latest deals and discounts with:                     Get ready for your next adventure!  Find travel inspiration and practical information about your next trip. Learn about the latest travel trends.Discover our travel blog.        Discover amazing destinations ªCompass by eDreams    </w:t>
        <w:br/>
        <w:t xml:space="preserve">With Compass by eDreams, we show you inspiring destinations you can reach from </w:t>
        <w:br/>
        <w:t xml:space="preserve">   to                    F Sorry, we were not able to access the requested page.   - If you have typed in the address manually, please make sure it is correct.</w:t>
        <w:br/>
        <w:br/>
        <w:t>- If you have clicked on a link to get here, there is probably an error in the link</w:t>
        <w:br/>
        <w:br/>
        <w:t xml:space="preserve">- If you have reached this site by clicking on another link, it is possible that the session e           Would you like your boarding pass?  Automatic check-in, real-time flight status updates and all the info you need for your trip - only in the app     Download on the     Android app on               eDreams   </w:t>
        <w:br/>
        <w:t>About us</w:t>
        <w:br/>
        <w:t xml:space="preserve"> </w:t>
        <w:br/>
        <w:t>Help Centre</w:t>
        <w:br/>
        <w:t xml:space="preserve"> </w:t>
        <w:br/>
        <w:t>Jobs</w:t>
        <w:br/>
        <w:t xml:space="preserve"> </w:t>
        <w:br/>
        <w:t>Sustainable travel</w:t>
        <w:br/>
        <w:t xml:space="preserve"> </w:t>
        <w:br/>
        <w:t>Travel blog</w:t>
        <w:br/>
        <w:t xml:space="preserve"> </w:t>
        <w:br/>
        <w:t>Advertising</w:t>
        <w:br/>
        <w:t xml:space="preserve">    Travel links  </w:t>
        <w:br/>
        <w:t>City breaks</w:t>
        <w:br/>
        <w:t>Cheap flights</w:t>
        <w:br/>
        <w:t>Low Cost flights</w:t>
        <w:br/>
        <w:t>Last minute flights</w:t>
        <w:br/>
        <w:t>World's best airlines</w:t>
        <w:br/>
        <w:t>Airlines</w:t>
        <w:br/>
        <w:t>Ryanair flights</w:t>
        <w:br/>
        <w:t>easyjet flights</w:t>
        <w:br/>
        <w:t>Emirates flights</w:t>
        <w:br/>
        <w:t>British Airways flights</w:t>
        <w:br/>
        <w:t>Qatar Airways flights</w:t>
        <w:br/>
        <w:t>International destinations</w:t>
        <w:br/>
        <w:t>Cheap flights to London</w:t>
        <w:br/>
        <w:t>Cheap flights to Dublin</w:t>
        <w:br/>
        <w:t>Cheap flights to New York</w:t>
        <w:br/>
        <w:t>Cheap flights Bali Spain</w:t>
        <w:br/>
        <w:t>Cheap flights Amsterdam Italy</w:t>
        <w:br/>
        <w:t>Flights to Madrid</w:t>
        <w:br/>
        <w:t>Flight + Hotel destinations</w:t>
        <w:br/>
        <w:t>Flight + Hotel Dubai</w:t>
        <w:br/>
        <w:t>Flight + Hotel Las Vegas</w:t>
        <w:br/>
        <w:t>Prime</w:t>
        <w:br/>
        <w:t>Prime Day</w:t>
        <w:br/>
        <w:t>eDreams ODIGEO</w:t>
        <w:br/>
        <w:t>eDreams Saga</w:t>
        <w:br/>
        <w:t>eDreams Partners</w:t>
        <w:br/>
        <w:t>eDreams Deals</w:t>
        <w:br/>
        <w:t>eDreams Travel Guide</w:t>
        <w:br/>
        <w:t>Cheap Hotels</w:t>
        <w:br/>
        <w:t>Traveler advice</w:t>
        <w:br/>
        <w:t>Cheap car rental</w:t>
        <w:br/>
        <w:br/>
        <w:t xml:space="preserve">      eDreams, the online travel agency Travel industry awards  1    7   EMOTA. Best international expansion 2014     7   European Business Awards. The best e-commerce site 2013     7   CFI.co Best Online Travel Partner Global 2016              </w:t>
        <w:br/>
        <w:t>General terms and conditions</w:t>
        <w:br/>
        <w:t xml:space="preserve"> </w:t>
        <w:br/>
        <w:t>Cookies policy</w:t>
        <w:br/>
        <w:t xml:space="preserve"> </w:t>
        <w:br/>
        <w:t>Privacy policy</w:t>
        <w:br/>
        <w:t xml:space="preserve">   * Flight comparison carried out using basic fare (excluding ancillaries) for the same flight number. Monthly benchmark of 20,000 flights compared on average.</w:t>
        <w:br/>
        <w:t xml:space="preserve"> *Hotel comparison carried out using basic fare for the same room type and same travel dates. Hotels in top 25 destinations and top 20 search results. Lowest price 9 out of 10 times on average for both flights and hotels.</w:t>
        <w:br/>
        <w:t xml:space="preserve">© 1999 - 2022 eDreams. All rights reserved. Vacaciones eDreams, S.L. (Sociedad Unipersonal). Registered address (not open to the public): Calle de Manzanares, nº 4, Planta 1º, Oficina 108, 28005, Madrid, Spain. VAT Number ESB-61965778. Registered with the Registro Mercantil de Madrid, Tomo 36897, Folio 121, Hoja M-660117. Licensed Travel Agency CICMA 3682 and IATA-accredited agent. Customer service: use our Help Centre or contact our agents here.                          </w:t>
        <w:br/>
        <w:t>Do you need help?</w:t>
        <w:br/>
        <w:t xml:space="preserve">       r   </w:t>
        <w:br/>
        <w:t>Do you need help?</w:t>
        <w:br/>
        <w:t xml:space="preserve">    </w:t>
        <w:br/>
        <w:t>Send</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