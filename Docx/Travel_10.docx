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t>Google Hotel SearchSkip to main contentAccessibility feedbackChange appearanceSign inTravelExploreFlightsHotelsVacation rentalsTravelExploreFlightsHotelsVacation rentalsTracked flight pricesChange languageChange currencyChange locationReport Illegal ContentFeedbackHelpEnter a date or use the arrow keys to change the current date.2GuestsRemove traveler2Add travelerCancelDoneHotelsVacation rentalsAll filtersPriceProperty typeRoomsGuest ratingAmenitiesSort byWhere to stayWhen to visitWhat you'll payPrices reflect applied filtersApply15,000 resultsAbout these resultsClose dialogAbout these resultsBy default, results are sorted by relevance. Dozens of factors are considered among which the main parameters are your search terms, hotel or vacation rental location, price, guest ratings, and guest reviews. Results can also be personalised based on your search activity on Google or travel confirmations sent to your Gmail.Hotels and vacation rentals do not pay Google to appear in search results. However, you might see one or more paid ads labelled with a "Sponsored" badge. These are selected and ranked by an auction based on the bid and ad quality. Learn moreTo select these results, Google considered all hotels and vacation rentals that it has knowledge of. Results may not reflect all available hotels and vacation rentals.All vacation rental reviews and some hotel reviews come from third-party travel sites. Vacation rental reviews are shown as combined ratings of the linked third-party reviews. Reviews aren't verified by Google, but Google checks for and removes fake content when it's identified in Google reviews. To see review policies of third-party travel sites, visit their sites.Beautiful lodge with almost directly at the lake and beachAvg €135Avg €135 nightlywith taxes + feesAvg €135Jun 28 – Jul 34.3 (39)Amenities for Beautiful lodge with almost directly at the lake and beach: Cottage, Sleeps 6, 2 bedrooms, 1 bathroom, 4 beds, 55 sq m, Heating, Kitchen, Microwave, CottageSleeps 62 bedrooms1 bathroom4 beds55 sq mHeatingKitchenMicrowaveView detailsAvg €135Avg €135 nightlywith taxes + feesAvg €135Jun 28 – Jul 3Pet Friendly Waterfront Chalet With Swimming LadderAvg €246Avg €246 nightlywith taxes + feesAvg €246May 13 – 164.5 (49)Amenities for Pet Friendly Waterfront Chalet With Swimming Ladder: Chalet, Sleeps 4, 2 bedrooms, 1 bathroom, 3 beds, 33 sq m, Air conditioning, Heating, Kitchen, ChaletSleeps 42 bedrooms1 bathroom3 beds33 sq mAir conditioningHeatingKitchenView detailsAvg €246Avg €246 nightlywith taxes + feesAvg €246May 13 – 1633 m² Chalet ∙ 2 bedrooms ∙ 4 guestsAvg €245Avg €245 nightlywith taxes + feesAvg €245Jun 17 – 194.5 (13)Amenities for 33 m² Chalet ∙ 2 bedrooms ∙ 4 guests: Chalet, Sleeps 4, 2 bedrooms, 1 bathroom, 3 beds, 33 sq m, Air conditioning, Heating, Kitchen, ChaletSleeps 42 bedrooms1 bathroom3 beds33 sq mAir conditioningHeatingKitchenView detailsAvg €245Avg €245 nightlywith taxes + feesAvg €245Jun 17 – 19Peaceful Farmhouse in Doorn near ForestAvg €321Avg €321 nightlywith taxes + feesAvg €321Jul 15 – 224.5 (329)Amenities for Peaceful Farmhouse in Doorn near Forest: Sleeps 8, 5 bedrooms, 2 bathrooms, 4 beds, 120 sq m, Crib, Fireplace, Heating, Ironing board, Sleeps 85 bedrooms2 bathrooms4 beds120 sq mCribFireplaceHeatingIroning boardView detailsAvg €321Avg €321 nightlywith taxes + feesAvg €321Jul 15 – 223-Bedroom Chalet, Sleeps 6Avg €225Avg €225 nightlywith taxes + feesAvg €225May 15 – 214.1 (61)Amenities for EuroParcs De Utrechtse Heuvelrug - Hackfort Hottub 6: Chalet, Sleeps 6, 3 bedrooms, 1 bathroom, 3 beds, 70 sq m, Heating, Kitchen, Microwave, ChaletSleeps 63 bedrooms1 bathroom3 beds70 sq mHeatingKitchenMicrowaveView detailsAvg €225Avg €225 nightlywith taxes + feesAvg €225May 15 – 21Luxury apartment with unique views of the Old CanalAvg €135Avg €135 nightlywith taxes + feesAvg €135Jul 2 – 35.0 (24)Amenities for Luxury apartment with unique views of the Old Canal: Apartment, Sleeps 3, 1 bedroom, 1 bathroom, Air conditioning, Kitchen, Smoke-free, Not kid-friendly, No fitness center, ApartmentSleeps 31 bedroom1 bathroomAir conditioningKitchenSmoke-freeNot kid-friendlyNo fitness centerView detailsAvg €135Avg €135 nightlywith taxes + feesAvg €135Jul 2 – 3Holiday home with sauna and two hottubs, in a holiday park near the Veluwe4.0 (579)Amenities for Holiday home with sauna and two hottubs, in a holiday park near the Veluwe: Villa, Sleeps 14, 6 bedrooms, 2 bathrooms, 7 beds, 200 sq m, Heating, Hot tub, Kitchen, VillaSleeps 146 bedrooms2 bathrooms7 beds200 sq mHeatingHot tubKitchenView detailsLuxurious, modern villa with dishwasher, close to De Veluwe4.2 (1,175)Amenities for Luxurious, modern villa with dishwasher, close to De Veluwe: Villa, Sleeps 6, 3 bedrooms, 1 bathroom, 3 beds, 140 sq m, Heating, Kitchen, Microwave, VillaSleeps 63 bedrooms1 bathroom3 beds140 sq mHeatingKitchenMicrowaveView detailsEuroParcs De Utrechtse Heuvelrug4.4 (69)Amenities for EuroParcs De Utrechtse Heuvelrug: Chalet, Sleeps 4, 2 bedrooms, 1 bathroom, 2 beds, 50 sq m, Heating, Kitchen, Microwave, ChaletSleeps 42 bedrooms1 bathroom2 beds50 sq mHeatingKitchenMicrowaveView detailsApartment Naarden Fortress4.4 (272)Amenities for Apartment Naarden Fortress: Apartment, Sleeps 4, 2 bedrooms, 1 bathroom, 4 beds, 40 sq m, Airport shuttle, Kid-friendly, Crib, ApartmentSleeps 42 bedrooms1 bathroom4 beds40 sq mAirport shuttleKid-friendlyCribView detailsResort De Utrechtse Heuvelrug 2Avg €177Avg €177 nightlywith taxes + feesAvg €177Jun 24 – 273.4 (3)Amenities for Resort De Utrechtse Heuvelrug 2: Chalet, Sleeps 4, 2 bedrooms, 1 bathroom, Heating, Indoor pool, Kitchen, Pet-friendly, Cable TV, ChaletSleeps 42 bedrooms1 bathroomHeatingIndoor poolKitchenPet-friendlyCable TVView detailsAvg €177Avg €177 nightlywith taxes + feesAvg €177Jun 24 – 27Holiday home in Maarn3.8 (4)Amenities for Holiday home in Maarn: Sleeps 6, 2 bedrooms, 1 bathroom, 3 beds, Crib, Indoor pool, Kitchen, Microwave, Pet-friendly, Sleeps 62 bedrooms1 bathroom3 bedsCribIndoor poolKitchenMicrowavePet-friendlyView detailsNextShowing results 1 - 12 of 15,000Currency​EURNetherlands - From your Internet addressLearn moreAboutPrivacyTermsJoin user studiesReport Illegal ContentFeedbackHelp Center and Consumer InformationDisplayed currencies may differ from the currencies used to book properties. Learn moreUpdate list when map movesUpdate list Off Walk DriveNew! See travel times to nearby places.New! Find areas good for dining and more. Zoom in to see places.TransitAreas for diningAttractionsAreas for shoppingLoading mapGoogle appsMain menu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